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88" w:lineRule="exact"/>
        <w:ind w:left="-489"/>
        <w:rPr>
          <w:rFonts w:ascii="Times New Roman"/>
          <w:i w:val="0"/>
          <w:sz w:val="8"/>
        </w:rPr>
      </w:pPr>
      <w:r>
        <w:rPr>
          <w:rFonts w:ascii="Times New Roman"/>
          <w:i w:val="0"/>
          <w:position w:val="-1"/>
          <w:sz w:val="8"/>
        </w:rPr>
        <w:pict>
          <v:group id="_x0000_s1026" o:spid="_x0000_s1026" o:spt="203" style="height:4.45pt;width:543pt;" coordsize="10860,89">
            <o:lock v:ext="edit"/>
            <v:rect id="_x0000_s1027" o:spid="_x0000_s1027" o:spt="1" style="position:absolute;left:0;top:0;height:89;width:1086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7"/>
        <w:rPr>
          <w:rFonts w:ascii="Times New Roman"/>
          <w:i w:val="0"/>
          <w:sz w:val="20"/>
        </w:rPr>
      </w:pPr>
    </w:p>
    <w:p>
      <w:pPr>
        <w:pStyle w:val="7"/>
        <w:rPr>
          <w:rFonts w:ascii="Times New Roman"/>
          <w:i w:val="0"/>
          <w:sz w:val="20"/>
        </w:rPr>
      </w:pPr>
    </w:p>
    <w:p>
      <w:pPr>
        <w:pStyle w:val="7"/>
        <w:spacing w:before="8"/>
        <w:rPr>
          <w:rFonts w:ascii="Times New Roman"/>
          <w:i w:val="0"/>
          <w:sz w:val="15"/>
        </w:rPr>
      </w:pPr>
    </w:p>
    <w:p>
      <w:pPr>
        <w:spacing w:before="80"/>
        <w:ind w:left="0" w:right="137" w:firstLine="0"/>
        <w:jc w:val="right"/>
        <w:rPr>
          <w:b/>
          <w:sz w:val="64"/>
        </w:rPr>
      </w:pPr>
      <w:r>
        <w:rPr>
          <w:b/>
          <w:sz w:val="64"/>
        </w:rPr>
        <w:t>Software</w:t>
      </w:r>
      <w:r>
        <w:rPr>
          <w:b/>
          <w:spacing w:val="-2"/>
          <w:sz w:val="64"/>
        </w:rPr>
        <w:t xml:space="preserve"> </w:t>
      </w:r>
      <w:r>
        <w:rPr>
          <w:b/>
          <w:sz w:val="64"/>
        </w:rPr>
        <w:t>Requirements</w:t>
      </w:r>
    </w:p>
    <w:p>
      <w:pPr>
        <w:spacing w:before="1"/>
        <w:ind w:left="0" w:right="134" w:firstLine="0"/>
        <w:jc w:val="right"/>
        <w:rPr>
          <w:b/>
          <w:sz w:val="64"/>
        </w:rPr>
      </w:pPr>
      <w:r>
        <w:rPr>
          <w:b/>
          <w:sz w:val="64"/>
        </w:rPr>
        <w:t>Specification</w:t>
      </w:r>
    </w:p>
    <w:p>
      <w:pPr>
        <w:pStyle w:val="7"/>
        <w:spacing w:before="7"/>
        <w:rPr>
          <w:b/>
          <w:i w:val="0"/>
          <w:sz w:val="62"/>
        </w:rPr>
      </w:pPr>
    </w:p>
    <w:p>
      <w:pPr>
        <w:spacing w:before="0"/>
        <w:ind w:left="0" w:right="134" w:firstLine="0"/>
        <w:jc w:val="right"/>
        <w:rPr>
          <w:b/>
          <w:sz w:val="40"/>
        </w:rPr>
      </w:pPr>
      <w:r>
        <w:rPr>
          <w:b/>
          <w:sz w:val="40"/>
        </w:rPr>
        <w:t>for</w:t>
      </w:r>
    </w:p>
    <w:p>
      <w:pPr>
        <w:pStyle w:val="7"/>
        <w:spacing w:before="8"/>
        <w:rPr>
          <w:b/>
          <w:i w:val="0"/>
          <w:sz w:val="55"/>
        </w:rPr>
      </w:pPr>
    </w:p>
    <w:p>
      <w:pPr>
        <w:spacing w:before="0"/>
        <w:ind w:left="0" w:right="136" w:firstLine="0"/>
        <w:jc w:val="right"/>
        <w:rPr>
          <w:b/>
          <w:sz w:val="64"/>
        </w:rPr>
      </w:pPr>
      <w:r>
        <w:rPr>
          <w:b/>
          <w:sz w:val="64"/>
        </w:rPr>
        <w:t>Twitter</w:t>
      </w:r>
      <w:r>
        <w:rPr>
          <w:b/>
          <w:spacing w:val="-27"/>
          <w:sz w:val="64"/>
        </w:rPr>
        <w:t xml:space="preserve"> </w:t>
      </w:r>
      <w:r>
        <w:rPr>
          <w:b/>
          <w:sz w:val="64"/>
        </w:rPr>
        <w:t>sentiment</w:t>
      </w:r>
      <w:r>
        <w:rPr>
          <w:b/>
          <w:spacing w:val="-23"/>
          <w:sz w:val="64"/>
        </w:rPr>
        <w:t xml:space="preserve"> </w:t>
      </w:r>
      <w:r>
        <w:rPr>
          <w:b/>
          <w:sz w:val="64"/>
        </w:rPr>
        <w:t>analysis</w:t>
      </w:r>
    </w:p>
    <w:p>
      <w:pPr>
        <w:pStyle w:val="7"/>
        <w:spacing w:before="6"/>
        <w:rPr>
          <w:b/>
          <w:i w:val="0"/>
          <w:sz w:val="83"/>
        </w:rPr>
      </w:pPr>
    </w:p>
    <w:p>
      <w:pPr>
        <w:pStyle w:val="3"/>
        <w:ind w:left="0" w:right="136" w:firstLine="0"/>
        <w:jc w:val="right"/>
        <w:rPr>
          <w:rFonts w:ascii="Arial"/>
        </w:rPr>
      </w:pPr>
      <w:r>
        <w:rPr>
          <w:rFonts w:ascii="Arial"/>
        </w:rPr>
        <w:t>Version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1.0</w:t>
      </w:r>
      <w:r>
        <w:rPr>
          <w:rFonts w:ascii="Arial"/>
          <w:spacing w:val="-13"/>
        </w:rPr>
        <w:t xml:space="preserve"> </w:t>
      </w:r>
      <w:r>
        <w:rPr>
          <w:rFonts w:ascii="Arial"/>
        </w:rPr>
        <w:t>approved</w:t>
      </w:r>
    </w:p>
    <w:p>
      <w:pPr>
        <w:pStyle w:val="7"/>
        <w:rPr>
          <w:b/>
          <w:i w:val="0"/>
          <w:sz w:val="30"/>
        </w:rPr>
      </w:pPr>
    </w:p>
    <w:p>
      <w:pPr>
        <w:pStyle w:val="7"/>
        <w:rPr>
          <w:b/>
          <w:i w:val="0"/>
          <w:sz w:val="30"/>
        </w:rPr>
      </w:pPr>
    </w:p>
    <w:p>
      <w:pPr>
        <w:pStyle w:val="7"/>
        <w:rPr>
          <w:b/>
          <w:i w:val="0"/>
          <w:sz w:val="30"/>
        </w:rPr>
      </w:pPr>
      <w:bookmarkStart w:id="28" w:name="_GoBack"/>
      <w:bookmarkEnd w:id="28"/>
    </w:p>
    <w:p>
      <w:pPr>
        <w:pStyle w:val="7"/>
        <w:spacing w:before="5"/>
        <w:rPr>
          <w:b/>
          <w:i w:val="0"/>
          <w:sz w:val="23"/>
        </w:rPr>
      </w:pPr>
    </w:p>
    <w:p>
      <w:pPr>
        <w:spacing w:before="1"/>
        <w:ind w:left="0" w:right="133" w:firstLine="0"/>
        <w:jc w:val="right"/>
        <w:rPr>
          <w:b/>
          <w:sz w:val="28"/>
        </w:rPr>
      </w:pPr>
      <w:r>
        <w:rPr>
          <w:b/>
          <w:sz w:val="28"/>
        </w:rPr>
        <w:t>30/09/2021</w:t>
      </w:r>
    </w:p>
    <w:p>
      <w:pPr>
        <w:pStyle w:val="7"/>
        <w:rPr>
          <w:b/>
          <w:i w:val="0"/>
          <w:sz w:val="20"/>
        </w:rPr>
      </w:pPr>
    </w:p>
    <w:p>
      <w:pPr>
        <w:pStyle w:val="7"/>
        <w:rPr>
          <w:b/>
          <w:i w:val="0"/>
          <w:sz w:val="20"/>
        </w:rPr>
      </w:pPr>
    </w:p>
    <w:p>
      <w:pPr>
        <w:pStyle w:val="7"/>
        <w:rPr>
          <w:b/>
          <w:i w:val="0"/>
          <w:sz w:val="20"/>
        </w:rPr>
      </w:pPr>
    </w:p>
    <w:p>
      <w:pPr>
        <w:pStyle w:val="7"/>
        <w:rPr>
          <w:b/>
          <w:i w:val="0"/>
          <w:sz w:val="20"/>
        </w:rPr>
      </w:pPr>
    </w:p>
    <w:p>
      <w:pPr>
        <w:pStyle w:val="7"/>
        <w:rPr>
          <w:b/>
          <w:i w:val="0"/>
          <w:sz w:val="20"/>
        </w:rPr>
      </w:pPr>
    </w:p>
    <w:p>
      <w:pPr>
        <w:pStyle w:val="7"/>
        <w:spacing w:before="6"/>
        <w:rPr>
          <w:b/>
          <w:i w:val="0"/>
          <w:sz w:val="21"/>
        </w:rPr>
      </w:pPr>
    </w:p>
    <w:p>
      <w:pPr>
        <w:spacing w:before="1"/>
        <w:ind w:left="606" w:right="0" w:firstLine="0"/>
        <w:jc w:val="left"/>
        <w:rPr>
          <w:rFonts w:ascii="Times New Roman" w:hAnsi="Times New Roman"/>
          <w:b/>
          <w:i/>
          <w:sz w:val="20"/>
        </w:rPr>
      </w:pPr>
      <w:r>
        <w:rPr>
          <w:rFonts w:ascii="Times New Roman" w:hAnsi="Times New Roman"/>
          <w:b/>
          <w:i/>
          <w:sz w:val="20"/>
        </w:rPr>
        <w:t>Copyright</w:t>
      </w:r>
      <w:r>
        <w:rPr>
          <w:rFonts w:ascii="Times New Roman" w:hAnsi="Times New Roman"/>
          <w:b/>
          <w:i/>
          <w:spacing w:val="-3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©</w:t>
      </w:r>
      <w:r>
        <w:rPr>
          <w:rFonts w:ascii="Times New Roman" w:hAnsi="Times New Roman"/>
          <w:b/>
          <w:i/>
          <w:spacing w:val="-2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1999</w:t>
      </w:r>
      <w:r>
        <w:rPr>
          <w:rFonts w:ascii="Times New Roman" w:hAnsi="Times New Roman"/>
          <w:b/>
          <w:i/>
          <w:spacing w:val="-1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by</w:t>
      </w:r>
      <w:r>
        <w:rPr>
          <w:rFonts w:ascii="Times New Roman" w:hAnsi="Times New Roman"/>
          <w:b/>
          <w:i/>
          <w:spacing w:val="-1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Karl</w:t>
      </w:r>
      <w:r>
        <w:rPr>
          <w:rFonts w:ascii="Times New Roman" w:hAnsi="Times New Roman"/>
          <w:b/>
          <w:i/>
          <w:spacing w:val="-3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E.</w:t>
      </w:r>
      <w:r>
        <w:rPr>
          <w:rFonts w:ascii="Times New Roman" w:hAnsi="Times New Roman"/>
          <w:b/>
          <w:i/>
          <w:spacing w:val="-2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Wiegers.</w:t>
      </w:r>
      <w:r>
        <w:rPr>
          <w:rFonts w:ascii="Times New Roman" w:hAnsi="Times New Roman"/>
          <w:b/>
          <w:i/>
          <w:spacing w:val="-1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Permission</w:t>
      </w:r>
      <w:r>
        <w:rPr>
          <w:rFonts w:ascii="Times New Roman" w:hAnsi="Times New Roman"/>
          <w:b/>
          <w:i/>
          <w:spacing w:val="-3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is</w:t>
      </w:r>
      <w:r>
        <w:rPr>
          <w:rFonts w:ascii="Times New Roman" w:hAnsi="Times New Roman"/>
          <w:b/>
          <w:i/>
          <w:spacing w:val="-3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granted to</w:t>
      </w:r>
      <w:r>
        <w:rPr>
          <w:rFonts w:ascii="Times New Roman" w:hAnsi="Times New Roman"/>
          <w:b/>
          <w:i/>
          <w:spacing w:val="-1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use,</w:t>
      </w:r>
      <w:r>
        <w:rPr>
          <w:rFonts w:ascii="Times New Roman" w:hAnsi="Times New Roman"/>
          <w:b/>
          <w:i/>
          <w:spacing w:val="-1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modify,</w:t>
      </w:r>
      <w:r>
        <w:rPr>
          <w:rFonts w:ascii="Times New Roman" w:hAnsi="Times New Roman"/>
          <w:b/>
          <w:i/>
          <w:spacing w:val="-3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and</w:t>
      </w:r>
      <w:r>
        <w:rPr>
          <w:rFonts w:ascii="Times New Roman" w:hAnsi="Times New Roman"/>
          <w:b/>
          <w:i/>
          <w:spacing w:val="3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distribute</w:t>
      </w:r>
      <w:r>
        <w:rPr>
          <w:rFonts w:ascii="Times New Roman" w:hAnsi="Times New Roman"/>
          <w:b/>
          <w:i/>
          <w:spacing w:val="-3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this</w:t>
      </w:r>
      <w:r>
        <w:rPr>
          <w:rFonts w:ascii="Times New Roman" w:hAnsi="Times New Roman"/>
          <w:b/>
          <w:i/>
          <w:spacing w:val="-3"/>
          <w:sz w:val="20"/>
        </w:rPr>
        <w:t xml:space="preserve"> </w:t>
      </w:r>
      <w:r>
        <w:rPr>
          <w:rFonts w:ascii="Times New Roman" w:hAnsi="Times New Roman"/>
          <w:b/>
          <w:i/>
          <w:sz w:val="20"/>
        </w:rPr>
        <w:t>document.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type w:val="continuous"/>
          <w:pgSz w:w="12240" w:h="15840"/>
          <w:pgMar w:top="960" w:right="580" w:bottom="280" w:left="118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rPr>
          <w:rFonts w:ascii="Times New Roman"/>
          <w:b/>
          <w:sz w:val="20"/>
        </w:rPr>
      </w:pPr>
    </w:p>
    <w:p>
      <w:pPr>
        <w:pStyle w:val="7"/>
        <w:spacing w:before="9"/>
        <w:rPr>
          <w:rFonts w:ascii="Times New Roman"/>
          <w:b/>
          <w:sz w:val="24"/>
        </w:rPr>
      </w:pPr>
    </w:p>
    <w:p>
      <w:pPr>
        <w:pStyle w:val="2"/>
        <w:ind w:left="260" w:firstLine="0"/>
      </w:pPr>
      <w:bookmarkStart w:id="0" w:name="_TOC_250027"/>
      <w:r>
        <w:t>Table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bookmarkEnd w:id="0"/>
      <w:r>
        <w:t>Contents</w:t>
      </w:r>
    </w:p>
    <w:sdt>
      <w:sdtPr>
        <w:id w:val="1"/>
        <w:docPartObj>
          <w:docPartGallery w:val="Table of Contents"/>
          <w:docPartUnique/>
        </w:docPartObj>
      </w:sdtPr>
      <w:sdtContent>
        <w:p>
          <w:pPr>
            <w:pStyle w:val="8"/>
            <w:tabs>
              <w:tab w:val="right" w:leader="dot" w:pos="9621"/>
            </w:tabs>
            <w:spacing w:before="253"/>
            <w:ind w:left="260" w:firstLine="0"/>
          </w:pPr>
          <w:r>
            <w:fldChar w:fldCharType="begin"/>
          </w:r>
          <w:r>
            <w:instrText xml:space="preserve"> HYPERLINK \l "_TOC_250027" </w:instrText>
          </w:r>
          <w:r>
            <w:fldChar w:fldCharType="separate"/>
          </w:r>
          <w:r>
            <w:t>Table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-2"/>
            </w:rPr>
            <w:t xml:space="preserve"> </w:t>
          </w:r>
          <w:r>
            <w:t>Contents</w:t>
          </w:r>
          <w:r>
            <w:tab/>
          </w:r>
          <w:r>
            <w:t>ii</w:t>
          </w:r>
          <w:r>
            <w:fldChar w:fldCharType="end"/>
          </w:r>
        </w:p>
        <w:p>
          <w:pPr>
            <w:pStyle w:val="8"/>
            <w:tabs>
              <w:tab w:val="right" w:leader="dot" w:pos="9621"/>
            </w:tabs>
            <w:spacing w:before="4"/>
            <w:ind w:left="260" w:firstLine="0"/>
          </w:pPr>
          <w:r>
            <w:fldChar w:fldCharType="begin"/>
          </w:r>
          <w:r>
            <w:instrText xml:space="preserve"> HYPERLINK \l "_TOC_250026" </w:instrText>
          </w:r>
          <w:r>
            <w:fldChar w:fldCharType="separate"/>
          </w:r>
          <w:r>
            <w:t>Revision</w:t>
          </w:r>
          <w:r>
            <w:rPr>
              <w:spacing w:val="-1"/>
            </w:rPr>
            <w:t xml:space="preserve"> </w:t>
          </w:r>
          <w:r>
            <w:t>History</w:t>
          </w:r>
          <w:r>
            <w:tab/>
          </w:r>
          <w:r>
            <w:t>ii</w:t>
          </w:r>
          <w:r>
            <w:fldChar w:fldCharType="end"/>
          </w:r>
        </w:p>
        <w:p>
          <w:pPr>
            <w:pStyle w:val="8"/>
            <w:numPr>
              <w:ilvl w:val="0"/>
              <w:numId w:val="1"/>
            </w:numPr>
            <w:tabs>
              <w:tab w:val="left" w:pos="621"/>
              <w:tab w:val="right" w:leader="dot" w:pos="9621"/>
            </w:tabs>
            <w:spacing w:before="3" w:after="0" w:line="258" w:lineRule="exact"/>
            <w:ind w:left="620" w:right="0" w:hanging="361"/>
            <w:jc w:val="left"/>
          </w:pPr>
          <w:r>
            <w:fldChar w:fldCharType="begin"/>
          </w:r>
          <w:r>
            <w:instrText xml:space="preserve"> HYPERLINK \l "_TOC_250025" </w:instrText>
          </w:r>
          <w:r>
            <w:fldChar w:fldCharType="separate"/>
          </w:r>
          <w:r>
            <w:t>Introduction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981"/>
              <w:tab w:val="right" w:leader="dot" w:pos="9621"/>
            </w:tabs>
            <w:spacing w:before="0" w:after="0" w:line="219" w:lineRule="exact"/>
            <w:ind w:left="980" w:right="0" w:hanging="450"/>
            <w:jc w:val="left"/>
          </w:pPr>
          <w:r>
            <w:fldChar w:fldCharType="begin"/>
          </w:r>
          <w:r>
            <w:instrText xml:space="preserve"> HYPERLINK \l "_TOC_250024" </w:instrText>
          </w:r>
          <w:r>
            <w:fldChar w:fldCharType="separate"/>
          </w:r>
          <w:r>
            <w:t>Purpose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981"/>
              <w:tab w:val="right" w:leader="dot" w:pos="9621"/>
            </w:tabs>
            <w:spacing w:before="0" w:after="0" w:line="220" w:lineRule="exact"/>
            <w:ind w:left="980" w:right="0" w:hanging="450"/>
            <w:jc w:val="left"/>
          </w:pPr>
          <w:r>
            <w:fldChar w:fldCharType="begin"/>
          </w:r>
          <w:r>
            <w:instrText xml:space="preserve"> HYPERLINK \l "_TOC_250023" </w:instrText>
          </w:r>
          <w:r>
            <w:fldChar w:fldCharType="separate"/>
          </w:r>
          <w:r>
            <w:t>Document Conventions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981"/>
              <w:tab w:val="right" w:leader="dot" w:pos="9621"/>
            </w:tabs>
            <w:spacing w:before="0" w:after="0" w:line="220" w:lineRule="exact"/>
            <w:ind w:left="980" w:right="0" w:hanging="450"/>
            <w:jc w:val="left"/>
          </w:pPr>
          <w:r>
            <w:fldChar w:fldCharType="begin"/>
          </w:r>
          <w:r>
            <w:instrText xml:space="preserve"> HYPERLINK \l "_TOC_250022" </w:instrText>
          </w:r>
          <w:r>
            <w:fldChar w:fldCharType="separate"/>
          </w:r>
          <w:r>
            <w:t>Intended</w:t>
          </w:r>
          <w:r>
            <w:rPr>
              <w:spacing w:val="-1"/>
            </w:rPr>
            <w:t xml:space="preserve"> </w:t>
          </w:r>
          <w:r>
            <w:t>Audience and Reading Suggestions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981"/>
              <w:tab w:val="right" w:leader="dot" w:pos="9621"/>
            </w:tabs>
            <w:spacing w:before="0" w:after="0" w:line="221" w:lineRule="exact"/>
            <w:ind w:left="980" w:right="0" w:hanging="450"/>
            <w:jc w:val="left"/>
          </w:pPr>
          <w:r>
            <w:fldChar w:fldCharType="begin"/>
          </w:r>
          <w:r>
            <w:instrText xml:space="preserve"> HYPERLINK \l "_TOC_250021" </w:instrText>
          </w:r>
          <w:r>
            <w:fldChar w:fldCharType="separate"/>
          </w:r>
          <w:r>
            <w:t>Product Scope</w:t>
          </w:r>
          <w:r>
            <w:tab/>
          </w:r>
          <w:r>
            <w:t>1</w:t>
          </w:r>
          <w: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981"/>
              <w:tab w:val="right" w:leader="dot" w:pos="9621"/>
            </w:tabs>
            <w:spacing w:before="0" w:after="0" w:line="237" w:lineRule="exact"/>
            <w:ind w:left="980" w:right="0" w:hanging="450"/>
            <w:jc w:val="left"/>
          </w:pPr>
          <w:r>
            <w:fldChar w:fldCharType="begin"/>
          </w:r>
          <w:r>
            <w:instrText xml:space="preserve"> HYPERLINK \l "_TOC_250020" </w:instrText>
          </w:r>
          <w:r>
            <w:fldChar w:fldCharType="separate"/>
          </w:r>
          <w:r>
            <w:t>References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8"/>
            <w:numPr>
              <w:ilvl w:val="0"/>
              <w:numId w:val="1"/>
            </w:numPr>
            <w:tabs>
              <w:tab w:val="left" w:pos="621"/>
              <w:tab w:val="right" w:leader="dot" w:pos="9621"/>
            </w:tabs>
            <w:spacing w:before="7" w:after="0" w:line="258" w:lineRule="exact"/>
            <w:ind w:left="620" w:right="0" w:hanging="361"/>
            <w:jc w:val="left"/>
          </w:pPr>
          <w:r>
            <w:fldChar w:fldCharType="begin"/>
          </w:r>
          <w:r>
            <w:instrText xml:space="preserve"> HYPERLINK \l "_TOC_250019" </w:instrText>
          </w:r>
          <w:r>
            <w:fldChar w:fldCharType="separate"/>
          </w:r>
          <w:r>
            <w:t>Overall</w:t>
          </w:r>
          <w:r>
            <w:rPr>
              <w:spacing w:val="-1"/>
            </w:rPr>
            <w:t xml:space="preserve"> </w:t>
          </w:r>
          <w:r>
            <w:t>Description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981"/>
              <w:tab w:val="right" w:leader="dot" w:pos="9621"/>
            </w:tabs>
            <w:spacing w:before="0" w:after="0" w:line="219" w:lineRule="exact"/>
            <w:ind w:left="980" w:right="0" w:hanging="450"/>
            <w:jc w:val="left"/>
          </w:pPr>
          <w:r>
            <w:fldChar w:fldCharType="begin"/>
          </w:r>
          <w:r>
            <w:instrText xml:space="preserve"> HYPERLINK \l "_TOC_250018" </w:instrText>
          </w:r>
          <w:r>
            <w:fldChar w:fldCharType="separate"/>
          </w:r>
          <w:r>
            <w:t>Product Perspective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981"/>
              <w:tab w:val="right" w:leader="dot" w:pos="9621"/>
            </w:tabs>
            <w:spacing w:before="0" w:after="0" w:line="220" w:lineRule="exact"/>
            <w:ind w:left="980" w:right="0" w:hanging="450"/>
            <w:jc w:val="left"/>
          </w:pPr>
          <w:r>
            <w:fldChar w:fldCharType="begin"/>
          </w:r>
          <w:r>
            <w:instrText xml:space="preserve"> HYPERLINK \l "_TOC_250017" </w:instrText>
          </w:r>
          <w:r>
            <w:fldChar w:fldCharType="separate"/>
          </w:r>
          <w:r>
            <w:t>Product Functions</w:t>
          </w:r>
          <w:r>
            <w:tab/>
          </w:r>
          <w:r>
            <w:t>2</w:t>
          </w:r>
          <w: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981"/>
              <w:tab w:val="right" w:leader="dot" w:pos="9621"/>
            </w:tabs>
            <w:spacing w:before="0" w:after="0" w:line="220" w:lineRule="exact"/>
            <w:ind w:left="980" w:right="0" w:hanging="450"/>
            <w:jc w:val="left"/>
          </w:pPr>
          <w:r>
            <w:fldChar w:fldCharType="begin"/>
          </w:r>
          <w:r>
            <w:instrText xml:space="preserve"> HYPERLINK \l "_TOC_250016" </w:instrText>
          </w:r>
          <w:r>
            <w:fldChar w:fldCharType="separate"/>
          </w:r>
          <w:r>
            <w:t>User</w:t>
          </w:r>
          <w:r>
            <w:rPr>
              <w:spacing w:val="-1"/>
            </w:rPr>
            <w:t xml:space="preserve"> </w:t>
          </w:r>
          <w:r>
            <w:t>Classes and Characteristics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981"/>
              <w:tab w:val="right" w:leader="dot" w:pos="9621"/>
            </w:tabs>
            <w:spacing w:before="0" w:after="0" w:line="221" w:lineRule="exact"/>
            <w:ind w:left="980" w:right="0" w:hanging="450"/>
            <w:jc w:val="left"/>
          </w:pPr>
          <w:r>
            <w:fldChar w:fldCharType="begin"/>
          </w:r>
          <w:r>
            <w:instrText xml:space="preserve"> HYPERLINK \l "_TOC_250015" </w:instrText>
          </w:r>
          <w:r>
            <w:fldChar w:fldCharType="separate"/>
          </w:r>
          <w:r>
            <w:t>Operating</w:t>
          </w:r>
          <w:r>
            <w:rPr>
              <w:spacing w:val="-4"/>
            </w:rPr>
            <w:t xml:space="preserve"> </w:t>
          </w:r>
          <w:r>
            <w:t>Environment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981"/>
              <w:tab w:val="right" w:leader="dot" w:pos="9621"/>
            </w:tabs>
            <w:spacing w:before="0" w:after="0" w:line="220" w:lineRule="exact"/>
            <w:ind w:left="980" w:right="0" w:hanging="450"/>
            <w:jc w:val="left"/>
          </w:pPr>
          <w:r>
            <w:fldChar w:fldCharType="begin"/>
          </w:r>
          <w:r>
            <w:instrText xml:space="preserve"> HYPERLINK \l "_TOC_250014" </w:instrText>
          </w:r>
          <w:r>
            <w:fldChar w:fldCharType="separate"/>
          </w:r>
          <w:r>
            <w:t>Design</w:t>
          </w:r>
          <w:r>
            <w:rPr>
              <w:spacing w:val="-4"/>
            </w:rPr>
            <w:t xml:space="preserve"> </w:t>
          </w:r>
          <w:r>
            <w:t>and Implementation</w:t>
          </w:r>
          <w:r>
            <w:rPr>
              <w:spacing w:val="-3"/>
            </w:rPr>
            <w:t xml:space="preserve"> </w:t>
          </w:r>
          <w:r>
            <w:t>Constraints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981"/>
              <w:tab w:val="right" w:leader="dot" w:pos="9621"/>
            </w:tabs>
            <w:spacing w:before="0" w:after="0" w:line="220" w:lineRule="exact"/>
            <w:ind w:left="980" w:right="0" w:hanging="450"/>
            <w:jc w:val="left"/>
          </w:pPr>
          <w:r>
            <w:fldChar w:fldCharType="begin"/>
          </w:r>
          <w:r>
            <w:instrText xml:space="preserve"> HYPERLINK \l "_TOC_250013" </w:instrText>
          </w:r>
          <w:r>
            <w:fldChar w:fldCharType="separate"/>
          </w:r>
          <w:r>
            <w:t>User</w:t>
          </w:r>
          <w:r>
            <w:rPr>
              <w:spacing w:val="-1"/>
            </w:rPr>
            <w:t xml:space="preserve"> </w:t>
          </w:r>
          <w:r>
            <w:t>Documentation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981"/>
              <w:tab w:val="right" w:leader="dot" w:pos="9621"/>
            </w:tabs>
            <w:spacing w:before="0" w:after="0" w:line="237" w:lineRule="exact"/>
            <w:ind w:left="980" w:right="0" w:hanging="450"/>
            <w:jc w:val="left"/>
          </w:pPr>
          <w:r>
            <w:fldChar w:fldCharType="begin"/>
          </w:r>
          <w:r>
            <w:instrText xml:space="preserve"> HYPERLINK \l "_TOC_250012" </w:instrText>
          </w:r>
          <w:r>
            <w:fldChar w:fldCharType="separate"/>
          </w:r>
          <w:r>
            <w:t>Assumptions</w:t>
          </w:r>
          <w:r>
            <w:rPr>
              <w:spacing w:val="-3"/>
            </w:rPr>
            <w:t xml:space="preserve"> </w:t>
          </w:r>
          <w:r>
            <w:t>and Dependencies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8"/>
            <w:numPr>
              <w:ilvl w:val="0"/>
              <w:numId w:val="1"/>
            </w:numPr>
            <w:tabs>
              <w:tab w:val="left" w:pos="621"/>
              <w:tab w:val="right" w:leader="dot" w:pos="9621"/>
            </w:tabs>
            <w:spacing w:before="9" w:after="0" w:line="257" w:lineRule="exact"/>
            <w:ind w:left="620" w:right="0" w:hanging="361"/>
            <w:jc w:val="left"/>
          </w:pPr>
          <w:r>
            <w:fldChar w:fldCharType="begin"/>
          </w:r>
          <w:r>
            <w:instrText xml:space="preserve"> HYPERLINK \l "_TOC_250011" </w:instrText>
          </w:r>
          <w:r>
            <w:fldChar w:fldCharType="separate"/>
          </w:r>
          <w:r>
            <w:t>External</w:t>
          </w:r>
          <w:r>
            <w:rPr>
              <w:spacing w:val="-1"/>
            </w:rPr>
            <w:t xml:space="preserve"> </w:t>
          </w:r>
          <w:r>
            <w:t>Interface</w:t>
          </w:r>
          <w:r>
            <w:rPr>
              <w:spacing w:val="-1"/>
            </w:rPr>
            <w:t xml:space="preserve"> </w:t>
          </w:r>
          <w:r>
            <w:t>Requirements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981"/>
              <w:tab w:val="right" w:leader="dot" w:pos="9621"/>
            </w:tabs>
            <w:spacing w:before="0" w:after="0" w:line="217" w:lineRule="exact"/>
            <w:ind w:left="980" w:right="0" w:hanging="450"/>
            <w:jc w:val="left"/>
          </w:pPr>
          <w:r>
            <w:fldChar w:fldCharType="begin"/>
          </w:r>
          <w:r>
            <w:instrText xml:space="preserve"> HYPERLINK \l "_TOC_250010" </w:instrText>
          </w:r>
          <w:r>
            <w:fldChar w:fldCharType="separate"/>
          </w:r>
          <w:r>
            <w:t>User</w:t>
          </w:r>
          <w:r>
            <w:rPr>
              <w:spacing w:val="-1"/>
            </w:rPr>
            <w:t xml:space="preserve"> </w:t>
          </w:r>
          <w:r>
            <w:t>Interfaces</w:t>
          </w:r>
          <w:r>
            <w:tab/>
          </w:r>
          <w:r>
            <w:t>3</w:t>
          </w:r>
          <w: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981"/>
              <w:tab w:val="right" w:leader="dot" w:pos="9621"/>
            </w:tabs>
            <w:spacing w:before="0" w:after="0" w:line="221" w:lineRule="exact"/>
            <w:ind w:left="980" w:right="0" w:hanging="450"/>
            <w:jc w:val="left"/>
          </w:pPr>
          <w:r>
            <w:fldChar w:fldCharType="begin"/>
          </w:r>
          <w:r>
            <w:instrText xml:space="preserve"> HYPERLINK \l "_TOC_250009" </w:instrText>
          </w:r>
          <w:r>
            <w:fldChar w:fldCharType="separate"/>
          </w:r>
          <w:r>
            <w:t>Hardware</w:t>
          </w:r>
          <w:r>
            <w:rPr>
              <w:spacing w:val="-1"/>
            </w:rPr>
            <w:t xml:space="preserve"> </w:t>
          </w:r>
          <w:r>
            <w:t>Interfaces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981"/>
              <w:tab w:val="right" w:leader="dot" w:pos="9621"/>
            </w:tabs>
            <w:spacing w:before="0" w:after="0" w:line="220" w:lineRule="exact"/>
            <w:ind w:left="980" w:right="0" w:hanging="450"/>
            <w:jc w:val="left"/>
          </w:pPr>
          <w:r>
            <w:fldChar w:fldCharType="begin"/>
          </w:r>
          <w:r>
            <w:instrText xml:space="preserve"> HYPERLINK \l "_TOC_250008" </w:instrText>
          </w:r>
          <w:r>
            <w:fldChar w:fldCharType="separate"/>
          </w:r>
          <w:r>
            <w:t>Software</w:t>
          </w:r>
          <w:r>
            <w:rPr>
              <w:spacing w:val="-1"/>
            </w:rPr>
            <w:t xml:space="preserve"> </w:t>
          </w:r>
          <w:r>
            <w:t>Interfaces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981"/>
              <w:tab w:val="right" w:leader="dot" w:pos="9621"/>
            </w:tabs>
            <w:spacing w:before="0" w:after="0" w:line="236" w:lineRule="exact"/>
            <w:ind w:left="980" w:right="0" w:hanging="450"/>
            <w:jc w:val="left"/>
          </w:pPr>
          <w:r>
            <w:fldChar w:fldCharType="begin"/>
          </w:r>
          <w:r>
            <w:instrText xml:space="preserve"> HYPERLINK \l "_TOC_250007" </w:instrText>
          </w:r>
          <w:r>
            <w:fldChar w:fldCharType="separate"/>
          </w:r>
          <w:r>
            <w:t>Communications</w:t>
          </w:r>
          <w:r>
            <w:rPr>
              <w:spacing w:val="-1"/>
            </w:rPr>
            <w:t xml:space="preserve"> </w:t>
          </w:r>
          <w:r>
            <w:t>Interfaces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8"/>
            <w:numPr>
              <w:ilvl w:val="0"/>
              <w:numId w:val="1"/>
            </w:numPr>
            <w:tabs>
              <w:tab w:val="left" w:pos="621"/>
              <w:tab w:val="right" w:leader="dot" w:pos="9621"/>
            </w:tabs>
            <w:spacing w:before="9" w:after="0" w:line="258" w:lineRule="exact"/>
            <w:ind w:left="620" w:right="0" w:hanging="361"/>
            <w:jc w:val="left"/>
          </w:pPr>
          <w:r>
            <w:fldChar w:fldCharType="begin"/>
          </w:r>
          <w:r>
            <w:instrText xml:space="preserve"> HYPERLINK \l "_TOC_250006" </w:instrText>
          </w:r>
          <w:r>
            <w:fldChar w:fldCharType="separate"/>
          </w:r>
          <w:r>
            <w:t>System Features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981"/>
              <w:tab w:val="right" w:leader="dot" w:pos="9621"/>
            </w:tabs>
            <w:spacing w:before="0" w:after="0" w:line="217" w:lineRule="exact"/>
            <w:ind w:left="980" w:right="0" w:hanging="450"/>
            <w:jc w:val="left"/>
          </w:pPr>
          <w:r>
            <w:fldChar w:fldCharType="begin"/>
          </w:r>
          <w:r>
            <w:instrText xml:space="preserve"> HYPERLINK \l "_TOC_250005" </w:instrText>
          </w:r>
          <w:r>
            <w:fldChar w:fldCharType="separate"/>
          </w:r>
          <w:r>
            <w:t>System Feature 1</w:t>
          </w:r>
          <w:r>
            <w:tab/>
          </w:r>
          <w:r>
            <w:t>4</w:t>
          </w:r>
          <w:r>
            <w:fldChar w:fldCharType="end"/>
          </w:r>
        </w:p>
        <w:p>
          <w:pPr>
            <w:pStyle w:val="10"/>
            <w:numPr>
              <w:ilvl w:val="1"/>
              <w:numId w:val="1"/>
            </w:numPr>
            <w:tabs>
              <w:tab w:val="left" w:pos="981"/>
              <w:tab w:val="left" w:leader="dot" w:pos="6772"/>
            </w:tabs>
            <w:spacing w:before="0" w:after="0" w:line="236" w:lineRule="exact"/>
            <w:ind w:left="980" w:right="0" w:hanging="450"/>
            <w:jc w:val="left"/>
            <w:rPr>
              <w:i w:val="0"/>
              <w:sz w:val="22"/>
            </w:rPr>
          </w:pPr>
          <w:r>
            <w:rPr>
              <w:b w:val="0"/>
              <w:i w:val="0"/>
              <w:sz w:val="22"/>
            </w:rPr>
            <w:t>System</w:t>
          </w:r>
          <w:r>
            <w:rPr>
              <w:b w:val="0"/>
              <w:i w:val="0"/>
              <w:spacing w:val="-1"/>
              <w:sz w:val="22"/>
            </w:rPr>
            <w:t xml:space="preserve"> </w:t>
          </w:r>
          <w:r>
            <w:rPr>
              <w:b w:val="0"/>
              <w:i w:val="0"/>
              <w:sz w:val="22"/>
            </w:rPr>
            <w:t>Feature</w:t>
          </w:r>
          <w:r>
            <w:rPr>
              <w:b w:val="0"/>
              <w:i w:val="0"/>
              <w:spacing w:val="-1"/>
              <w:sz w:val="22"/>
            </w:rPr>
            <w:t xml:space="preserve"> </w:t>
          </w:r>
          <w:r>
            <w:rPr>
              <w:b w:val="0"/>
              <w:i w:val="0"/>
              <w:sz w:val="22"/>
            </w:rPr>
            <w:t>2</w:t>
          </w:r>
          <w:r>
            <w:rPr>
              <w:b w:val="0"/>
              <w:i w:val="0"/>
              <w:spacing w:val="-3"/>
              <w:sz w:val="22"/>
            </w:rPr>
            <w:t xml:space="preserve"> </w:t>
          </w:r>
          <w:r>
            <w:rPr>
              <w:b w:val="0"/>
              <w:i w:val="0"/>
              <w:sz w:val="22"/>
            </w:rPr>
            <w:t>(and</w:t>
          </w:r>
          <w:r>
            <w:rPr>
              <w:b w:val="0"/>
              <w:i w:val="0"/>
              <w:spacing w:val="-1"/>
              <w:sz w:val="22"/>
            </w:rPr>
            <w:t xml:space="preserve"> </w:t>
          </w:r>
          <w:r>
            <w:rPr>
              <w:b w:val="0"/>
              <w:i w:val="0"/>
              <w:sz w:val="22"/>
            </w:rPr>
            <w:t>so</w:t>
          </w:r>
          <w:r>
            <w:rPr>
              <w:b w:val="0"/>
              <w:i w:val="0"/>
              <w:spacing w:val="-1"/>
              <w:sz w:val="22"/>
            </w:rPr>
            <w:t xml:space="preserve"> </w:t>
          </w:r>
          <w:r>
            <w:rPr>
              <w:b w:val="0"/>
              <w:i w:val="0"/>
              <w:sz w:val="22"/>
            </w:rPr>
            <w:t>on)</w:t>
          </w:r>
          <w:r>
            <w:rPr>
              <w:b w:val="0"/>
              <w:i w:val="0"/>
              <w:sz w:val="22"/>
            </w:rPr>
            <w:tab/>
          </w:r>
          <w:r>
            <w:rPr>
              <w:i w:val="0"/>
              <w:sz w:val="22"/>
            </w:rPr>
            <w:t>Error!</w:t>
          </w:r>
          <w:r>
            <w:rPr>
              <w:i w:val="0"/>
              <w:spacing w:val="-3"/>
              <w:sz w:val="22"/>
            </w:rPr>
            <w:t xml:space="preserve"> </w:t>
          </w:r>
          <w:r>
            <w:rPr>
              <w:i w:val="0"/>
              <w:sz w:val="22"/>
            </w:rPr>
            <w:t>Bookmark</w:t>
          </w:r>
          <w:r>
            <w:rPr>
              <w:i w:val="0"/>
              <w:spacing w:val="-3"/>
              <w:sz w:val="22"/>
            </w:rPr>
            <w:t xml:space="preserve"> </w:t>
          </w:r>
          <w:r>
            <w:rPr>
              <w:i w:val="0"/>
              <w:sz w:val="22"/>
            </w:rPr>
            <w:t>not</w:t>
          </w:r>
          <w:r>
            <w:rPr>
              <w:i w:val="0"/>
              <w:spacing w:val="-3"/>
              <w:sz w:val="22"/>
            </w:rPr>
            <w:t xml:space="preserve"> </w:t>
          </w:r>
          <w:r>
            <w:rPr>
              <w:i w:val="0"/>
              <w:sz w:val="22"/>
            </w:rPr>
            <w:t>defined.</w:t>
          </w:r>
        </w:p>
        <w:p>
          <w:pPr>
            <w:pStyle w:val="8"/>
            <w:numPr>
              <w:ilvl w:val="0"/>
              <w:numId w:val="1"/>
            </w:numPr>
            <w:tabs>
              <w:tab w:val="left" w:pos="621"/>
              <w:tab w:val="right" w:leader="dot" w:pos="9621"/>
            </w:tabs>
            <w:spacing w:before="9" w:after="0" w:line="258" w:lineRule="exact"/>
            <w:ind w:left="620" w:right="0" w:hanging="361"/>
            <w:jc w:val="left"/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t>Other</w:t>
          </w:r>
          <w:r>
            <w:rPr>
              <w:spacing w:val="-2"/>
            </w:rPr>
            <w:t xml:space="preserve"> </w:t>
          </w:r>
          <w:r>
            <w:t>Nonfunctional Requirements</w:t>
          </w:r>
          <w:r>
            <w:tab/>
          </w:r>
          <w:r>
            <w:t>7</w:t>
          </w:r>
          <w:r>
            <w:fldChar w:fldCharType="end"/>
          </w:r>
        </w:p>
        <w:p>
          <w:pPr>
            <w:pStyle w:val="9"/>
            <w:numPr>
              <w:ilvl w:val="1"/>
              <w:numId w:val="1"/>
            </w:numPr>
            <w:tabs>
              <w:tab w:val="left" w:pos="981"/>
              <w:tab w:val="right" w:leader="dot" w:pos="9621"/>
            </w:tabs>
            <w:spacing w:before="0" w:after="0" w:line="218" w:lineRule="exact"/>
            <w:ind w:left="980" w:right="0" w:hanging="450"/>
            <w:jc w:val="left"/>
          </w:pPr>
          <w:r>
            <w:t>Performance</w:t>
          </w:r>
          <w:r>
            <w:rPr>
              <w:spacing w:val="-1"/>
            </w:rPr>
            <w:t xml:space="preserve"> </w:t>
          </w:r>
          <w:r>
            <w:t>Requirements</w:t>
          </w:r>
          <w:r>
            <w:tab/>
          </w:r>
          <w:r>
            <w:t>7</w:t>
          </w:r>
        </w:p>
        <w:p>
          <w:pPr>
            <w:pStyle w:val="10"/>
            <w:numPr>
              <w:ilvl w:val="1"/>
              <w:numId w:val="1"/>
            </w:numPr>
            <w:tabs>
              <w:tab w:val="left" w:pos="981"/>
              <w:tab w:val="left" w:leader="dot" w:pos="6772"/>
            </w:tabs>
            <w:spacing w:before="0" w:after="0" w:line="220" w:lineRule="exact"/>
            <w:ind w:left="980" w:right="0" w:hanging="450"/>
            <w:jc w:val="left"/>
            <w:rPr>
              <w:i w:val="0"/>
              <w:sz w:val="22"/>
            </w:rPr>
          </w:pPr>
          <w:r>
            <w:rPr>
              <w:b w:val="0"/>
              <w:i w:val="0"/>
              <w:sz w:val="22"/>
            </w:rPr>
            <w:t>Safety</w:t>
          </w:r>
          <w:r>
            <w:rPr>
              <w:b w:val="0"/>
              <w:i w:val="0"/>
              <w:spacing w:val="-2"/>
              <w:sz w:val="22"/>
            </w:rPr>
            <w:t xml:space="preserve"> </w:t>
          </w:r>
          <w:r>
            <w:rPr>
              <w:b w:val="0"/>
              <w:i w:val="0"/>
              <w:sz w:val="22"/>
            </w:rPr>
            <w:t>Requirements</w:t>
          </w:r>
          <w:r>
            <w:rPr>
              <w:b w:val="0"/>
              <w:i w:val="0"/>
              <w:sz w:val="22"/>
            </w:rPr>
            <w:tab/>
          </w:r>
          <w:r>
            <w:rPr>
              <w:i w:val="0"/>
              <w:sz w:val="22"/>
            </w:rPr>
            <w:t>Error!</w:t>
          </w:r>
          <w:r>
            <w:rPr>
              <w:i w:val="0"/>
              <w:spacing w:val="-4"/>
              <w:sz w:val="22"/>
            </w:rPr>
            <w:t xml:space="preserve"> </w:t>
          </w:r>
          <w:r>
            <w:rPr>
              <w:i w:val="0"/>
              <w:sz w:val="22"/>
            </w:rPr>
            <w:t>Bookmark</w:t>
          </w:r>
          <w:r>
            <w:rPr>
              <w:i w:val="0"/>
              <w:spacing w:val="-3"/>
              <w:sz w:val="22"/>
            </w:rPr>
            <w:t xml:space="preserve"> </w:t>
          </w:r>
          <w:r>
            <w:rPr>
              <w:i w:val="0"/>
              <w:sz w:val="22"/>
            </w:rPr>
            <w:t>not</w:t>
          </w:r>
          <w:r>
            <w:rPr>
              <w:i w:val="0"/>
              <w:spacing w:val="-3"/>
              <w:sz w:val="22"/>
            </w:rPr>
            <w:t xml:space="preserve"> </w:t>
          </w:r>
          <w:r>
            <w:rPr>
              <w:i w:val="0"/>
              <w:sz w:val="22"/>
            </w:rPr>
            <w:t>defined.</w:t>
          </w:r>
        </w:p>
        <w:p>
          <w:pPr>
            <w:pStyle w:val="9"/>
            <w:numPr>
              <w:ilvl w:val="1"/>
              <w:numId w:val="1"/>
            </w:numPr>
            <w:tabs>
              <w:tab w:val="left" w:pos="981"/>
              <w:tab w:val="right" w:leader="dot" w:pos="9621"/>
            </w:tabs>
            <w:spacing w:before="0" w:after="0" w:line="221" w:lineRule="exact"/>
            <w:ind w:left="980" w:right="0" w:hanging="450"/>
            <w:jc w:val="left"/>
          </w:pPr>
          <w:r>
            <w:t>Security</w:t>
          </w:r>
          <w:r>
            <w:rPr>
              <w:spacing w:val="-4"/>
            </w:rPr>
            <w:t xml:space="preserve"> </w:t>
          </w:r>
          <w:r>
            <w:t>Requirements</w:t>
          </w:r>
          <w:r>
            <w:tab/>
          </w:r>
          <w:r>
            <w:t>7</w:t>
          </w:r>
        </w:p>
        <w:p>
          <w:pPr>
            <w:pStyle w:val="9"/>
            <w:numPr>
              <w:ilvl w:val="1"/>
              <w:numId w:val="1"/>
            </w:numPr>
            <w:tabs>
              <w:tab w:val="left" w:pos="981"/>
              <w:tab w:val="right" w:leader="dot" w:pos="9621"/>
            </w:tabs>
            <w:spacing w:before="0" w:after="0" w:line="220" w:lineRule="exact"/>
            <w:ind w:left="980" w:right="0" w:hanging="450"/>
            <w:jc w:val="left"/>
          </w:pPr>
          <w:r>
            <w:t>Software</w:t>
          </w:r>
          <w:r>
            <w:rPr>
              <w:spacing w:val="-1"/>
            </w:rPr>
            <w:t xml:space="preserve"> </w:t>
          </w:r>
          <w:r>
            <w:t>Quality Attributes</w:t>
          </w:r>
          <w:r>
            <w:tab/>
          </w:r>
          <w:r>
            <w:t>7</w:t>
          </w:r>
        </w:p>
        <w:p>
          <w:pPr>
            <w:pStyle w:val="9"/>
            <w:numPr>
              <w:ilvl w:val="1"/>
              <w:numId w:val="1"/>
            </w:numPr>
            <w:tabs>
              <w:tab w:val="left" w:pos="981"/>
              <w:tab w:val="right" w:leader="dot" w:pos="9621"/>
            </w:tabs>
            <w:spacing w:before="0" w:after="0" w:line="236" w:lineRule="exact"/>
            <w:ind w:left="980" w:right="0" w:hanging="450"/>
            <w:jc w:val="left"/>
          </w:pPr>
          <w:r>
            <w:t>Business Rules</w:t>
          </w:r>
          <w:r>
            <w:tab/>
          </w:r>
          <w:r>
            <w:t>8</w:t>
          </w:r>
        </w:p>
        <w:p>
          <w:pPr>
            <w:pStyle w:val="8"/>
            <w:numPr>
              <w:ilvl w:val="0"/>
              <w:numId w:val="1"/>
            </w:numPr>
            <w:tabs>
              <w:tab w:val="left" w:pos="621"/>
              <w:tab w:val="right" w:leader="dot" w:pos="9621"/>
            </w:tabs>
            <w:spacing w:before="9" w:after="0" w:line="240" w:lineRule="auto"/>
            <w:ind w:left="620" w:right="0" w:hanging="361"/>
            <w:jc w:val="left"/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t>Other</w:t>
          </w:r>
          <w:r>
            <w:rPr>
              <w:spacing w:val="-2"/>
            </w:rPr>
            <w:t xml:space="preserve"> </w:t>
          </w:r>
          <w:r>
            <w:t>Requirements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8"/>
            <w:tabs>
              <w:tab w:val="right" w:leader="dot" w:pos="9621"/>
            </w:tabs>
            <w:spacing w:before="5"/>
            <w:ind w:left="260" w:firstLine="0"/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t>Appendix</w:t>
          </w:r>
          <w:r>
            <w:rPr>
              <w:spacing w:val="-1"/>
            </w:rPr>
            <w:t xml:space="preserve"> </w:t>
          </w:r>
          <w:r>
            <w:t>A:</w:t>
          </w:r>
          <w:r>
            <w:rPr>
              <w:spacing w:val="-1"/>
            </w:rPr>
            <w:t xml:space="preserve"> </w:t>
          </w:r>
          <w:r>
            <w:t>Glossary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8"/>
            <w:tabs>
              <w:tab w:val="right" w:leader="dot" w:pos="9621"/>
            </w:tabs>
            <w:spacing w:before="2"/>
            <w:ind w:left="260" w:firstLine="0"/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t>Appendix</w:t>
          </w:r>
          <w:r>
            <w:rPr>
              <w:spacing w:val="-1"/>
            </w:rPr>
            <w:t xml:space="preserve"> </w:t>
          </w:r>
          <w:r>
            <w:t>B: Analysis</w:t>
          </w:r>
          <w:r>
            <w:rPr>
              <w:spacing w:val="-2"/>
            </w:rPr>
            <w:t xml:space="preserve"> </w:t>
          </w:r>
          <w:r>
            <w:t>Models</w:t>
          </w:r>
          <w:r>
            <w:tab/>
          </w:r>
          <w:r>
            <w:t>8</w:t>
          </w:r>
          <w:r>
            <w:fldChar w:fldCharType="end"/>
          </w:r>
        </w:p>
        <w:p>
          <w:pPr>
            <w:pStyle w:val="8"/>
            <w:tabs>
              <w:tab w:val="right" w:leader="dot" w:pos="9621"/>
            </w:tabs>
            <w:spacing w:before="5"/>
            <w:ind w:left="260" w:firstLine="0"/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t>Appendix</w:t>
          </w:r>
          <w:r>
            <w:rPr>
              <w:spacing w:val="-1"/>
            </w:rPr>
            <w:t xml:space="preserve"> </w:t>
          </w:r>
          <w:r>
            <w:t>C:</w:t>
          </w:r>
          <w:r>
            <w:rPr>
              <w:spacing w:val="-1"/>
            </w:rPr>
            <w:t xml:space="preserve"> </w:t>
          </w:r>
          <w:r>
            <w:t>To Be</w:t>
          </w:r>
          <w:r>
            <w:rPr>
              <w:spacing w:val="-1"/>
            </w:rPr>
            <w:t xml:space="preserve"> </w:t>
          </w:r>
          <w:r>
            <w:t>Determined List</w:t>
          </w:r>
          <w:r>
            <w:tab/>
          </w:r>
          <w:r>
            <w:t>8</w:t>
          </w:r>
          <w:r>
            <w:fldChar w:fldCharType="end"/>
          </w:r>
        </w:p>
      </w:sdtContent>
    </w:sdt>
    <w:p>
      <w:pPr>
        <w:pStyle w:val="2"/>
        <w:spacing w:before="591"/>
        <w:ind w:left="260" w:firstLine="0"/>
      </w:pPr>
      <w:bookmarkStart w:id="1" w:name="_TOC_250026"/>
      <w:r>
        <w:t>Revision</w:t>
      </w:r>
      <w:r>
        <w:rPr>
          <w:spacing w:val="-6"/>
        </w:rPr>
        <w:t xml:space="preserve"> </w:t>
      </w:r>
      <w:bookmarkEnd w:id="1"/>
      <w:r>
        <w:t>History</w:t>
      </w:r>
    </w:p>
    <w:p>
      <w:pPr>
        <w:pStyle w:val="7"/>
        <w:rPr>
          <w:rFonts w:ascii="Times New Roman"/>
          <w:b/>
          <w:i w:val="0"/>
          <w:sz w:val="21"/>
        </w:rPr>
      </w:pPr>
    </w:p>
    <w:tbl>
      <w:tblPr>
        <w:tblStyle w:val="6"/>
        <w:tblW w:w="0" w:type="auto"/>
        <w:tblInd w:w="168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1172"/>
        <w:gridCol w:w="4955"/>
        <w:gridCol w:w="158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2160" w:type="dxa"/>
            <w:tcBorders>
              <w:bottom w:val="double" w:color="000000" w:sz="4" w:space="0"/>
              <w:right w:val="single" w:color="000000" w:sz="6" w:space="0"/>
            </w:tcBorders>
          </w:tcPr>
          <w:p>
            <w:pPr>
              <w:pStyle w:val="13"/>
              <w:spacing w:before="8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172" w:type="dxa"/>
            <w:tcBorders>
              <w:left w:val="single" w:color="000000" w:sz="6" w:space="0"/>
              <w:bottom w:val="double" w:color="000000" w:sz="4" w:space="0"/>
              <w:right w:val="single" w:color="000000" w:sz="6" w:space="0"/>
            </w:tcBorders>
          </w:tcPr>
          <w:p>
            <w:pPr>
              <w:pStyle w:val="13"/>
              <w:spacing w:before="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955" w:type="dxa"/>
            <w:tcBorders>
              <w:left w:val="single" w:color="000000" w:sz="6" w:space="0"/>
              <w:bottom w:val="double" w:color="000000" w:sz="4" w:space="0"/>
              <w:right w:val="single" w:color="000000" w:sz="6" w:space="0"/>
            </w:tcBorders>
          </w:tcPr>
          <w:p>
            <w:pPr>
              <w:pStyle w:val="13"/>
              <w:spacing w:before="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Reason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Changes</w:t>
            </w:r>
          </w:p>
        </w:tc>
        <w:tc>
          <w:tcPr>
            <w:tcW w:w="1584" w:type="dxa"/>
            <w:tcBorders>
              <w:left w:val="single" w:color="000000" w:sz="6" w:space="0"/>
              <w:bottom w:val="double" w:color="000000" w:sz="4" w:space="0"/>
            </w:tcBorders>
          </w:tcPr>
          <w:p>
            <w:pPr>
              <w:pStyle w:val="13"/>
              <w:spacing w:before="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2160" w:type="dxa"/>
            <w:tcBorders>
              <w:top w:val="doub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1172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4955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1584" w:type="dxa"/>
            <w:tcBorders>
              <w:top w:val="double" w:color="000000" w:sz="4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3"/>
              <w:rPr>
                <w:sz w:val="22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2160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1172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4955" w:type="dxa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</w:tcPr>
          <w:p>
            <w:pPr>
              <w:pStyle w:val="13"/>
              <w:rPr>
                <w:sz w:val="22"/>
              </w:rPr>
            </w:pPr>
          </w:p>
        </w:tc>
        <w:tc>
          <w:tcPr>
            <w:tcW w:w="1584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3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headerReference r:id="rId5" w:type="default"/>
          <w:pgSz w:w="12240" w:h="15840"/>
          <w:pgMar w:top="960" w:right="580" w:bottom="280" w:left="1180" w:header="73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rPr>
          <w:rFonts w:ascii="Times New Roman"/>
          <w:b/>
          <w:i w:val="0"/>
          <w:sz w:val="20"/>
        </w:rPr>
      </w:pPr>
    </w:p>
    <w:p>
      <w:pPr>
        <w:pStyle w:val="7"/>
        <w:rPr>
          <w:rFonts w:ascii="Times New Roman"/>
          <w:b/>
          <w:i w:val="0"/>
          <w:sz w:val="20"/>
        </w:rPr>
      </w:pPr>
    </w:p>
    <w:p>
      <w:pPr>
        <w:pStyle w:val="7"/>
        <w:rPr>
          <w:rFonts w:ascii="Times New Roman"/>
          <w:b/>
          <w:i w:val="0"/>
          <w:sz w:val="20"/>
        </w:rPr>
      </w:pPr>
    </w:p>
    <w:p>
      <w:pPr>
        <w:pStyle w:val="7"/>
        <w:spacing w:before="1"/>
        <w:rPr>
          <w:rFonts w:ascii="Times New Roman"/>
          <w:b/>
          <w:i w:val="0"/>
          <w:sz w:val="16"/>
        </w:rPr>
      </w:pPr>
    </w:p>
    <w:p>
      <w:pPr>
        <w:pStyle w:val="2"/>
        <w:numPr>
          <w:ilvl w:val="0"/>
          <w:numId w:val="2"/>
        </w:numPr>
        <w:tabs>
          <w:tab w:val="left" w:pos="530"/>
        </w:tabs>
        <w:spacing w:before="85" w:after="0" w:line="240" w:lineRule="auto"/>
        <w:ind w:left="529" w:right="0" w:hanging="414"/>
        <w:jc w:val="left"/>
      </w:pPr>
      <w:bookmarkStart w:id="2" w:name="_TOC_250025"/>
      <w:bookmarkEnd w:id="2"/>
      <w:r>
        <w:t>Introduction</w:t>
      </w:r>
    </w:p>
    <w:p>
      <w:pPr>
        <w:pStyle w:val="7"/>
        <w:spacing w:before="2"/>
        <w:rPr>
          <w:rFonts w:ascii="Times New Roman"/>
          <w:b/>
          <w:i w:val="0"/>
          <w:sz w:val="45"/>
        </w:rPr>
      </w:pPr>
    </w:p>
    <w:p>
      <w:pPr>
        <w:pStyle w:val="3"/>
        <w:numPr>
          <w:ilvl w:val="1"/>
          <w:numId w:val="2"/>
        </w:numPr>
        <w:tabs>
          <w:tab w:val="left" w:pos="611"/>
        </w:tabs>
        <w:spacing w:before="1" w:after="0" w:line="240" w:lineRule="auto"/>
        <w:ind w:left="610" w:right="0" w:hanging="495"/>
        <w:jc w:val="left"/>
      </w:pPr>
      <w:bookmarkStart w:id="3" w:name="_TOC_250024"/>
      <w:bookmarkEnd w:id="3"/>
      <w:r>
        <w:t>Purpose</w:t>
      </w:r>
    </w:p>
    <w:p>
      <w:pPr>
        <w:pStyle w:val="7"/>
        <w:spacing w:before="1"/>
        <w:rPr>
          <w:rFonts w:ascii="Times New Roman"/>
          <w:b/>
          <w:i w:val="0"/>
          <w:sz w:val="24"/>
        </w:rPr>
      </w:pPr>
    </w:p>
    <w:p>
      <w:pPr>
        <w:spacing w:before="0" w:line="208" w:lineRule="auto"/>
        <w:ind w:left="116" w:right="106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There are already several tons of project with Twitter analysis as their base in the software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development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community,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however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there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only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 handful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that give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precise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free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results without signing up or without a credit card information. We wanted to enhance their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functionality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as well 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provide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 open-source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software</w:t>
      </w:r>
    </w:p>
    <w:p>
      <w:pPr>
        <w:pStyle w:val="7"/>
        <w:spacing w:before="8"/>
        <w:rPr>
          <w:rFonts w:ascii="Times New Roman"/>
          <w:i w:val="0"/>
          <w:sz w:val="24"/>
        </w:rPr>
      </w:pPr>
    </w:p>
    <w:p>
      <w:pPr>
        <w:pStyle w:val="3"/>
        <w:numPr>
          <w:ilvl w:val="1"/>
          <w:numId w:val="2"/>
        </w:numPr>
        <w:tabs>
          <w:tab w:val="left" w:pos="611"/>
        </w:tabs>
        <w:spacing w:before="0" w:after="0" w:line="240" w:lineRule="auto"/>
        <w:ind w:left="610" w:right="0" w:hanging="495"/>
        <w:jc w:val="left"/>
      </w:pPr>
      <w:bookmarkStart w:id="4" w:name="_TOC_250023"/>
      <w:r>
        <w:t>Document</w:t>
      </w:r>
      <w:r>
        <w:rPr>
          <w:spacing w:val="-6"/>
        </w:rPr>
        <w:t xml:space="preserve"> </w:t>
      </w:r>
      <w:bookmarkEnd w:id="4"/>
      <w:r>
        <w:t>Conventions</w:t>
      </w:r>
    </w:p>
    <w:p>
      <w:pPr>
        <w:spacing w:before="246" w:line="417" w:lineRule="auto"/>
        <w:ind w:left="116" w:right="6303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API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Application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Programming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Interface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NLP –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Natural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Language processing</w:t>
      </w:r>
    </w:p>
    <w:p>
      <w:pPr>
        <w:pStyle w:val="3"/>
        <w:numPr>
          <w:ilvl w:val="1"/>
          <w:numId w:val="2"/>
        </w:numPr>
        <w:tabs>
          <w:tab w:val="left" w:pos="611"/>
        </w:tabs>
        <w:spacing w:before="72" w:after="0" w:line="240" w:lineRule="auto"/>
        <w:ind w:left="610" w:right="0" w:hanging="495"/>
        <w:jc w:val="left"/>
      </w:pPr>
      <w:bookmarkStart w:id="5" w:name="_TOC_250022"/>
      <w:r>
        <w:t>Intended</w:t>
      </w:r>
      <w:r>
        <w:rPr>
          <w:spacing w:val="-5"/>
        </w:rPr>
        <w:t xml:space="preserve"> </w:t>
      </w:r>
      <w:r>
        <w:t>Audience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Reading</w:t>
      </w:r>
      <w:r>
        <w:rPr>
          <w:spacing w:val="-4"/>
        </w:rPr>
        <w:t xml:space="preserve"> </w:t>
      </w:r>
      <w:bookmarkEnd w:id="5"/>
      <w:r>
        <w:t>Suggestions</w:t>
      </w:r>
    </w:p>
    <w:p>
      <w:pPr>
        <w:spacing w:before="249" w:line="417" w:lineRule="auto"/>
        <w:ind w:left="836" w:right="5031" w:hanging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Primary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Stakeholders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z w:val="24"/>
        </w:rPr>
        <w:t>Developers,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Twitter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Developers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– They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work directly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project.</w:t>
      </w:r>
    </w:p>
    <w:p>
      <w:pPr>
        <w:spacing w:before="28" w:line="208" w:lineRule="auto"/>
        <w:ind w:left="836" w:right="852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Twitter – They provide us with the Twitter API and endpoints for accessing information on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twitter</w:t>
      </w:r>
    </w:p>
    <w:p>
      <w:pPr>
        <w:pStyle w:val="7"/>
        <w:rPr>
          <w:rFonts w:ascii="Times New Roman"/>
          <w:i w:val="0"/>
          <w:sz w:val="26"/>
        </w:rPr>
      </w:pPr>
    </w:p>
    <w:p>
      <w:pPr>
        <w:spacing w:before="152"/>
        <w:ind w:left="116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Secondary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Stakeholders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- End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Users,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Government</w:t>
      </w:r>
    </w:p>
    <w:p>
      <w:pPr>
        <w:spacing w:before="234" w:line="208" w:lineRule="auto"/>
        <w:ind w:left="836" w:right="813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 users – They are our target audience. They can also be involved for user testing, design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functionality improvement.</w:t>
      </w:r>
    </w:p>
    <w:p>
      <w:pPr>
        <w:pStyle w:val="7"/>
        <w:spacing w:before="9"/>
        <w:rPr>
          <w:rFonts w:ascii="Times New Roman"/>
          <w:i w:val="0"/>
          <w:sz w:val="20"/>
        </w:rPr>
      </w:pPr>
    </w:p>
    <w:p>
      <w:pPr>
        <w:spacing w:before="0" w:line="208" w:lineRule="auto"/>
        <w:ind w:left="836" w:right="939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Government – It can take insights from the data we provide to take on people opinion on a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decision. Also, Government implies Guidelines and Terms of services, which the project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abide and follow.</w:t>
      </w:r>
    </w:p>
    <w:p>
      <w:pPr>
        <w:pStyle w:val="7"/>
        <w:rPr>
          <w:rFonts w:ascii="Times New Roman"/>
          <w:i w:val="0"/>
          <w:sz w:val="26"/>
        </w:rPr>
      </w:pPr>
    </w:p>
    <w:p>
      <w:pPr>
        <w:pStyle w:val="3"/>
        <w:numPr>
          <w:ilvl w:val="1"/>
          <w:numId w:val="2"/>
        </w:numPr>
        <w:tabs>
          <w:tab w:val="left" w:pos="611"/>
        </w:tabs>
        <w:spacing w:before="225" w:after="0" w:line="240" w:lineRule="auto"/>
        <w:ind w:left="610" w:right="0" w:hanging="495"/>
        <w:jc w:val="left"/>
      </w:pPr>
      <w:bookmarkStart w:id="6" w:name="_TOC_250021"/>
      <w:r>
        <w:t>Product</w:t>
      </w:r>
      <w:r>
        <w:rPr>
          <w:spacing w:val="-3"/>
        </w:rPr>
        <w:t xml:space="preserve"> </w:t>
      </w:r>
      <w:bookmarkEnd w:id="6"/>
      <w:r>
        <w:t>Scope</w:t>
      </w:r>
    </w:p>
    <w:p>
      <w:pPr>
        <w:pStyle w:val="7"/>
        <w:spacing w:before="11"/>
        <w:rPr>
          <w:rFonts w:ascii="Times New Roman"/>
          <w:b/>
          <w:i w:val="0"/>
          <w:sz w:val="23"/>
        </w:rPr>
      </w:pPr>
    </w:p>
    <w:p>
      <w:pPr>
        <w:spacing w:before="0" w:line="208" w:lineRule="auto"/>
        <w:ind w:left="116" w:right="85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Twitter is a trending and a formal social media that provide quality content rather than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entertainment. The analysis of the current situation and how people feel about a decision or 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proposal is a crucial information for media and government to notice. Such a tool should be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available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everyone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aware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 current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affairs.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Therefore,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wanted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take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step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forward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provide it as an open-source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anyone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use.</w:t>
      </w:r>
    </w:p>
    <w:p>
      <w:pPr>
        <w:spacing w:after="0" w:line="208" w:lineRule="auto"/>
        <w:jc w:val="left"/>
        <w:rPr>
          <w:rFonts w:ascii="Times New Roman"/>
          <w:sz w:val="24"/>
        </w:rPr>
        <w:sectPr>
          <w:headerReference r:id="rId6" w:type="default"/>
          <w:pgSz w:w="12240" w:h="15840"/>
          <w:pgMar w:top="960" w:right="580" w:bottom="280" w:left="1180" w:header="73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>
      <w:pPr>
        <w:pStyle w:val="7"/>
        <w:rPr>
          <w:rFonts w:ascii="Times New Roman"/>
          <w:i w:val="0"/>
          <w:sz w:val="20"/>
        </w:rPr>
      </w:pPr>
    </w:p>
    <w:p>
      <w:pPr>
        <w:pStyle w:val="3"/>
        <w:numPr>
          <w:ilvl w:val="1"/>
          <w:numId w:val="2"/>
        </w:numPr>
        <w:tabs>
          <w:tab w:val="left" w:pos="611"/>
        </w:tabs>
        <w:spacing w:before="250" w:after="0" w:line="240" w:lineRule="auto"/>
        <w:ind w:left="610" w:right="0" w:hanging="495"/>
        <w:jc w:val="left"/>
      </w:pPr>
      <w:bookmarkStart w:id="7" w:name="_TOC_250020"/>
      <w:bookmarkEnd w:id="7"/>
      <w:r>
        <w:t>References</w:t>
      </w:r>
    </w:p>
    <w:p>
      <w:pPr>
        <w:pStyle w:val="7"/>
        <w:spacing w:before="5"/>
        <w:rPr>
          <w:rFonts w:ascii="Times New Roman"/>
          <w:b/>
          <w:i w:val="0"/>
          <w:sz w:val="42"/>
        </w:rPr>
      </w:pPr>
    </w:p>
    <w:p>
      <w:pPr>
        <w:pStyle w:val="12"/>
        <w:numPr>
          <w:ilvl w:val="2"/>
          <w:numId w:val="2"/>
        </w:numPr>
        <w:tabs>
          <w:tab w:val="left" w:pos="741"/>
        </w:tabs>
        <w:spacing w:before="1" w:after="0" w:line="240" w:lineRule="auto"/>
        <w:ind w:left="740" w:right="0" w:hanging="625"/>
        <w:jc w:val="left"/>
        <w:rPr>
          <w:b/>
          <w:sz w:val="24"/>
        </w:rPr>
      </w:pPr>
      <w:r>
        <w:rPr>
          <w:b/>
          <w:sz w:val="24"/>
        </w:rPr>
        <w:t>Twitter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documentation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color w:val="0462C1"/>
          <w:spacing w:val="-5"/>
          <w:sz w:val="24"/>
        </w:rPr>
        <w:t xml:space="preserve"> </w:t>
      </w:r>
      <w:r>
        <w:fldChar w:fldCharType="begin"/>
      </w:r>
      <w:r>
        <w:instrText xml:space="preserve"> HYPERLINK "https://developer.twitter.com/en/docs/twitter-api" \h </w:instrText>
      </w:r>
      <w:r>
        <w:fldChar w:fldCharType="separate"/>
      </w:r>
      <w:r>
        <w:rPr>
          <w:b/>
          <w:color w:val="0462C1"/>
          <w:sz w:val="24"/>
          <w:u w:val="thick" w:color="0462C1"/>
        </w:rPr>
        <w:t>https://developer.twitter.com/en/docs/twitter-api</w:t>
      </w:r>
      <w:r>
        <w:rPr>
          <w:b/>
          <w:color w:val="0462C1"/>
          <w:sz w:val="24"/>
          <w:u w:val="thick" w:color="0462C1"/>
        </w:rPr>
        <w:fldChar w:fldCharType="end"/>
      </w:r>
    </w:p>
    <w:p>
      <w:pPr>
        <w:pStyle w:val="7"/>
        <w:rPr>
          <w:rFonts w:ascii="Times New Roman"/>
          <w:b/>
          <w:i w:val="0"/>
          <w:sz w:val="20"/>
        </w:rPr>
      </w:pPr>
    </w:p>
    <w:p>
      <w:pPr>
        <w:pStyle w:val="12"/>
        <w:numPr>
          <w:ilvl w:val="2"/>
          <w:numId w:val="2"/>
        </w:numPr>
        <w:tabs>
          <w:tab w:val="left" w:pos="741"/>
        </w:tabs>
        <w:spacing w:before="214" w:after="0" w:line="240" w:lineRule="auto"/>
        <w:ind w:left="740" w:right="0" w:hanging="625"/>
        <w:jc w:val="left"/>
        <w:rPr>
          <w:b/>
          <w:sz w:val="24"/>
        </w:rPr>
      </w:pPr>
      <w:r>
        <w:rPr>
          <w:b/>
          <w:sz w:val="24"/>
        </w:rPr>
        <w:t>Python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NLP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documentation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color w:val="0462C1"/>
          <w:spacing w:val="-4"/>
          <w:sz w:val="24"/>
        </w:rPr>
        <w:t xml:space="preserve"> </w:t>
      </w:r>
      <w:r>
        <w:fldChar w:fldCharType="begin"/>
      </w:r>
      <w:r>
        <w:instrText xml:space="preserve"> HYPERLINK "https://www.nltk.org/" \h </w:instrText>
      </w:r>
      <w:r>
        <w:fldChar w:fldCharType="separate"/>
      </w:r>
      <w:r>
        <w:rPr>
          <w:b/>
          <w:color w:val="0462C1"/>
          <w:sz w:val="24"/>
          <w:u w:val="thick" w:color="0462C1"/>
        </w:rPr>
        <w:t>https://www.nltk.org/</w:t>
      </w:r>
      <w:r>
        <w:rPr>
          <w:b/>
          <w:color w:val="0462C1"/>
          <w:sz w:val="24"/>
          <w:u w:val="thick" w:color="0462C1"/>
        </w:rPr>
        <w:fldChar w:fldCharType="end"/>
      </w:r>
    </w:p>
    <w:p>
      <w:pPr>
        <w:pStyle w:val="7"/>
        <w:rPr>
          <w:rFonts w:ascii="Times New Roman"/>
          <w:b/>
          <w:i w:val="0"/>
          <w:sz w:val="20"/>
        </w:rPr>
      </w:pPr>
    </w:p>
    <w:p>
      <w:pPr>
        <w:pStyle w:val="12"/>
        <w:numPr>
          <w:ilvl w:val="2"/>
          <w:numId w:val="2"/>
        </w:numPr>
        <w:tabs>
          <w:tab w:val="left" w:pos="741"/>
        </w:tabs>
        <w:spacing w:before="214" w:after="0" w:line="240" w:lineRule="auto"/>
        <w:ind w:left="740" w:right="0" w:hanging="625"/>
        <w:jc w:val="left"/>
        <w:rPr>
          <w:b/>
          <w:sz w:val="24"/>
        </w:rPr>
      </w:pPr>
      <w:r>
        <w:rPr>
          <w:b/>
          <w:sz w:val="24"/>
        </w:rPr>
        <w:t>Numpy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color w:val="0462C1"/>
          <w:spacing w:val="-5"/>
          <w:sz w:val="24"/>
        </w:rPr>
        <w:t xml:space="preserve"> </w:t>
      </w:r>
      <w:r>
        <w:fldChar w:fldCharType="begin"/>
      </w:r>
      <w:r>
        <w:instrText xml:space="preserve"> HYPERLINK "https://numpy.org/" \h </w:instrText>
      </w:r>
      <w:r>
        <w:fldChar w:fldCharType="separate"/>
      </w:r>
      <w:r>
        <w:rPr>
          <w:b/>
          <w:color w:val="0462C1"/>
          <w:sz w:val="24"/>
          <w:u w:val="thick" w:color="0462C1"/>
        </w:rPr>
        <w:t>https://numpy.org/</w:t>
      </w:r>
      <w:r>
        <w:rPr>
          <w:b/>
          <w:color w:val="0462C1"/>
          <w:sz w:val="24"/>
          <w:u w:val="thick" w:color="0462C1"/>
        </w:rPr>
        <w:fldChar w:fldCharType="end"/>
      </w:r>
    </w:p>
    <w:p>
      <w:pPr>
        <w:pStyle w:val="7"/>
        <w:rPr>
          <w:rFonts w:ascii="Times New Roman"/>
          <w:b/>
          <w:i w:val="0"/>
          <w:sz w:val="20"/>
        </w:rPr>
      </w:pPr>
    </w:p>
    <w:p>
      <w:pPr>
        <w:pStyle w:val="12"/>
        <w:numPr>
          <w:ilvl w:val="2"/>
          <w:numId w:val="2"/>
        </w:numPr>
        <w:tabs>
          <w:tab w:val="left" w:pos="800"/>
          <w:tab w:val="left" w:pos="801"/>
        </w:tabs>
        <w:spacing w:before="214" w:after="0" w:line="240" w:lineRule="auto"/>
        <w:ind w:left="800" w:right="0" w:hanging="685"/>
        <w:jc w:val="left"/>
        <w:rPr>
          <w:b/>
          <w:sz w:val="24"/>
        </w:rPr>
      </w:pPr>
      <w:r>
        <w:rPr>
          <w:b/>
          <w:sz w:val="24"/>
        </w:rPr>
        <w:t>Pandas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color w:val="0462C1"/>
          <w:spacing w:val="54"/>
          <w:sz w:val="24"/>
        </w:rPr>
        <w:t xml:space="preserve"> </w:t>
      </w:r>
      <w:r>
        <w:fldChar w:fldCharType="begin"/>
      </w:r>
      <w:r>
        <w:instrText xml:space="preserve"> HYPERLINK "https://pandas.pydata.org/" \h </w:instrText>
      </w:r>
      <w:r>
        <w:fldChar w:fldCharType="separate"/>
      </w:r>
      <w:r>
        <w:rPr>
          <w:b/>
          <w:color w:val="0462C1"/>
          <w:sz w:val="24"/>
          <w:u w:val="thick" w:color="0462C1"/>
        </w:rPr>
        <w:t>https://pandas.pydata.org/</w:t>
      </w:r>
      <w:r>
        <w:rPr>
          <w:b/>
          <w:color w:val="0462C1"/>
          <w:sz w:val="24"/>
          <w:u w:val="thick" w:color="0462C1"/>
        </w:rPr>
        <w:fldChar w:fldCharType="end"/>
      </w:r>
    </w:p>
    <w:p>
      <w:pPr>
        <w:pStyle w:val="7"/>
        <w:rPr>
          <w:rFonts w:ascii="Times New Roman"/>
          <w:b/>
          <w:i w:val="0"/>
          <w:sz w:val="20"/>
        </w:rPr>
      </w:pPr>
    </w:p>
    <w:p>
      <w:pPr>
        <w:pStyle w:val="7"/>
        <w:rPr>
          <w:rFonts w:ascii="Times New Roman"/>
          <w:b/>
          <w:i w:val="0"/>
          <w:sz w:val="20"/>
        </w:rPr>
      </w:pPr>
    </w:p>
    <w:p>
      <w:pPr>
        <w:pStyle w:val="12"/>
        <w:numPr>
          <w:ilvl w:val="2"/>
          <w:numId w:val="2"/>
        </w:numPr>
        <w:tabs>
          <w:tab w:val="left" w:pos="741"/>
        </w:tabs>
        <w:spacing w:before="224" w:after="0" w:line="240" w:lineRule="auto"/>
        <w:ind w:left="740" w:right="0" w:hanging="625"/>
        <w:jc w:val="left"/>
        <w:rPr>
          <w:b/>
          <w:sz w:val="24"/>
        </w:rPr>
      </w:pPr>
      <w:r>
        <w:rPr>
          <w:b/>
          <w:sz w:val="24"/>
        </w:rPr>
        <w:t>Django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color w:val="0462C1"/>
          <w:spacing w:val="-5"/>
          <w:sz w:val="24"/>
        </w:rPr>
        <w:t xml:space="preserve"> </w:t>
      </w:r>
      <w:r>
        <w:fldChar w:fldCharType="begin"/>
      </w:r>
      <w:r>
        <w:instrText xml:space="preserve"> HYPERLINK "https://www.djangoproject.com/" \h </w:instrText>
      </w:r>
      <w:r>
        <w:fldChar w:fldCharType="separate"/>
      </w:r>
      <w:r>
        <w:rPr>
          <w:b/>
          <w:color w:val="0462C1"/>
          <w:sz w:val="24"/>
          <w:u w:val="thick" w:color="0462C1"/>
        </w:rPr>
        <w:t>https://www.djangoproject.com/</w:t>
      </w:r>
      <w:r>
        <w:rPr>
          <w:b/>
          <w:color w:val="0462C1"/>
          <w:sz w:val="24"/>
          <w:u w:val="thick" w:color="0462C1"/>
        </w:rPr>
        <w:fldChar w:fldCharType="end"/>
      </w:r>
    </w:p>
    <w:p>
      <w:pPr>
        <w:pStyle w:val="7"/>
        <w:rPr>
          <w:rFonts w:ascii="Times New Roman"/>
          <w:b/>
          <w:i w:val="0"/>
          <w:sz w:val="20"/>
        </w:rPr>
      </w:pPr>
    </w:p>
    <w:p>
      <w:pPr>
        <w:pStyle w:val="7"/>
        <w:rPr>
          <w:rFonts w:ascii="Times New Roman"/>
          <w:b/>
          <w:i w:val="0"/>
          <w:sz w:val="20"/>
        </w:rPr>
      </w:pPr>
    </w:p>
    <w:p>
      <w:pPr>
        <w:pStyle w:val="7"/>
        <w:rPr>
          <w:rFonts w:ascii="Times New Roman"/>
          <w:b/>
          <w:i w:val="0"/>
          <w:sz w:val="20"/>
        </w:rPr>
      </w:pPr>
    </w:p>
    <w:p>
      <w:pPr>
        <w:pStyle w:val="7"/>
        <w:spacing w:before="9"/>
        <w:rPr>
          <w:rFonts w:ascii="Times New Roman"/>
          <w:b/>
          <w:i w:val="0"/>
          <w:sz w:val="15"/>
        </w:rPr>
      </w:pPr>
    </w:p>
    <w:p>
      <w:pPr>
        <w:pStyle w:val="2"/>
        <w:numPr>
          <w:ilvl w:val="0"/>
          <w:numId w:val="2"/>
        </w:numPr>
        <w:tabs>
          <w:tab w:val="left" w:pos="530"/>
        </w:tabs>
        <w:spacing w:before="85" w:after="0" w:line="240" w:lineRule="auto"/>
        <w:ind w:left="529" w:right="0" w:hanging="414"/>
        <w:jc w:val="left"/>
      </w:pPr>
      <w:bookmarkStart w:id="8" w:name="_TOC_250019"/>
      <w:r>
        <w:t>Overall</w:t>
      </w:r>
      <w:r>
        <w:rPr>
          <w:spacing w:val="-3"/>
        </w:rPr>
        <w:t xml:space="preserve"> </w:t>
      </w:r>
      <w:bookmarkEnd w:id="8"/>
      <w:r>
        <w:t>Description</w:t>
      </w:r>
    </w:p>
    <w:p>
      <w:pPr>
        <w:pStyle w:val="7"/>
        <w:spacing w:before="2"/>
        <w:rPr>
          <w:rFonts w:ascii="Times New Roman"/>
          <w:b/>
          <w:i w:val="0"/>
          <w:sz w:val="45"/>
        </w:rPr>
      </w:pPr>
    </w:p>
    <w:p>
      <w:pPr>
        <w:pStyle w:val="3"/>
        <w:numPr>
          <w:ilvl w:val="1"/>
          <w:numId w:val="2"/>
        </w:numPr>
        <w:tabs>
          <w:tab w:val="left" w:pos="611"/>
        </w:tabs>
        <w:spacing w:before="0" w:after="0" w:line="240" w:lineRule="auto"/>
        <w:ind w:left="610" w:right="0" w:hanging="495"/>
        <w:jc w:val="left"/>
      </w:pPr>
      <w:bookmarkStart w:id="9" w:name="_TOC_250018"/>
      <w:r>
        <w:t>Product</w:t>
      </w:r>
      <w:r>
        <w:rPr>
          <w:spacing w:val="-8"/>
        </w:rPr>
        <w:t xml:space="preserve"> </w:t>
      </w:r>
      <w:bookmarkEnd w:id="9"/>
      <w:r>
        <w:t>Perspective</w:t>
      </w:r>
    </w:p>
    <w:p>
      <w:pPr>
        <w:pStyle w:val="7"/>
        <w:spacing w:before="2"/>
        <w:rPr>
          <w:rFonts w:ascii="Times New Roman"/>
          <w:b/>
          <w:i w:val="0"/>
          <w:sz w:val="24"/>
        </w:rPr>
      </w:pPr>
    </w:p>
    <w:p>
      <w:pPr>
        <w:spacing w:before="0" w:line="208" w:lineRule="auto"/>
        <w:ind w:left="116" w:right="85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Twitter is a trending and a formal social media that provide quality content rather than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entertainment. The analysis of the current situation and how people feel about a decision or 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proposal is a crucial information for media and government to notice. Such a tool should be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available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everyone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aware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 current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affairs.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Therefore,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wanted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take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step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forward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provide it as an open-source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software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that anyone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use.</w:t>
      </w:r>
    </w:p>
    <w:p>
      <w:pPr>
        <w:pStyle w:val="7"/>
        <w:rPr>
          <w:rFonts w:ascii="Times New Roman"/>
          <w:i w:val="0"/>
          <w:sz w:val="26"/>
        </w:rPr>
      </w:pPr>
    </w:p>
    <w:p>
      <w:pPr>
        <w:pStyle w:val="3"/>
        <w:numPr>
          <w:ilvl w:val="1"/>
          <w:numId w:val="2"/>
        </w:numPr>
        <w:tabs>
          <w:tab w:val="left" w:pos="611"/>
        </w:tabs>
        <w:spacing w:before="225" w:after="0" w:line="240" w:lineRule="auto"/>
        <w:ind w:left="610" w:right="0" w:hanging="495"/>
        <w:jc w:val="left"/>
      </w:pPr>
      <w:bookmarkStart w:id="10" w:name="_TOC_250017"/>
      <w:r>
        <w:t>Product</w:t>
      </w:r>
      <w:r>
        <w:rPr>
          <w:spacing w:val="-8"/>
        </w:rPr>
        <w:t xml:space="preserve"> </w:t>
      </w:r>
      <w:bookmarkEnd w:id="10"/>
      <w:r>
        <w:t>Functions</w:t>
      </w:r>
    </w:p>
    <w:p>
      <w:pPr>
        <w:pStyle w:val="7"/>
        <w:spacing w:before="2"/>
        <w:rPr>
          <w:rFonts w:ascii="Times New Roman"/>
          <w:b/>
          <w:i w:val="0"/>
          <w:sz w:val="42"/>
        </w:rPr>
      </w:pPr>
    </w:p>
    <w:p>
      <w:pPr>
        <w:pStyle w:val="12"/>
        <w:numPr>
          <w:ilvl w:val="2"/>
          <w:numId w:val="2"/>
        </w:numPr>
        <w:tabs>
          <w:tab w:val="left" w:pos="741"/>
        </w:tabs>
        <w:spacing w:before="0" w:after="0" w:line="240" w:lineRule="auto"/>
        <w:ind w:left="740" w:right="0" w:hanging="625"/>
        <w:jc w:val="left"/>
        <w:rPr>
          <w:b/>
          <w:sz w:val="24"/>
        </w:rPr>
      </w:pPr>
      <w:r>
        <w:rPr>
          <w:b/>
          <w:sz w:val="24"/>
        </w:rPr>
        <w:t>Tweet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Count</w:t>
      </w:r>
    </w:p>
    <w:p>
      <w:pPr>
        <w:pStyle w:val="7"/>
        <w:spacing w:before="7"/>
        <w:rPr>
          <w:rFonts w:ascii="Times New Roman"/>
          <w:b/>
          <w:i w:val="0"/>
          <w:sz w:val="38"/>
        </w:rPr>
      </w:pPr>
    </w:p>
    <w:p>
      <w:pPr>
        <w:pStyle w:val="12"/>
        <w:numPr>
          <w:ilvl w:val="2"/>
          <w:numId w:val="2"/>
        </w:numPr>
        <w:tabs>
          <w:tab w:val="left" w:pos="741"/>
        </w:tabs>
        <w:spacing w:before="0" w:after="0" w:line="240" w:lineRule="auto"/>
        <w:ind w:left="740" w:right="0" w:hanging="625"/>
        <w:jc w:val="left"/>
        <w:rPr>
          <w:b/>
          <w:sz w:val="24"/>
        </w:rPr>
      </w:pPr>
      <w:r>
        <w:rPr>
          <w:b/>
          <w:sz w:val="24"/>
        </w:rPr>
        <w:t>Sentiment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analysis</w:t>
      </w:r>
    </w:p>
    <w:p>
      <w:pPr>
        <w:pStyle w:val="7"/>
        <w:spacing w:before="8"/>
        <w:rPr>
          <w:rFonts w:ascii="Times New Roman"/>
          <w:b/>
          <w:i w:val="0"/>
          <w:sz w:val="38"/>
        </w:rPr>
      </w:pPr>
    </w:p>
    <w:p>
      <w:pPr>
        <w:pStyle w:val="12"/>
        <w:numPr>
          <w:ilvl w:val="2"/>
          <w:numId w:val="2"/>
        </w:numPr>
        <w:tabs>
          <w:tab w:val="left" w:pos="741"/>
        </w:tabs>
        <w:spacing w:before="0" w:after="0" w:line="240" w:lineRule="auto"/>
        <w:ind w:left="740" w:right="0" w:hanging="625"/>
        <w:jc w:val="left"/>
        <w:rPr>
          <w:b/>
          <w:sz w:val="24"/>
        </w:rPr>
      </w:pPr>
      <w:r>
        <w:rPr>
          <w:b/>
          <w:sz w:val="24"/>
        </w:rPr>
        <w:t>Hashtag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analysis</w:t>
      </w:r>
    </w:p>
    <w:p>
      <w:pPr>
        <w:pStyle w:val="7"/>
        <w:spacing w:before="7"/>
        <w:rPr>
          <w:rFonts w:ascii="Times New Roman"/>
          <w:b/>
          <w:i w:val="0"/>
          <w:sz w:val="38"/>
        </w:rPr>
      </w:pPr>
    </w:p>
    <w:p>
      <w:pPr>
        <w:pStyle w:val="12"/>
        <w:numPr>
          <w:ilvl w:val="2"/>
          <w:numId w:val="2"/>
        </w:numPr>
        <w:tabs>
          <w:tab w:val="left" w:pos="741"/>
        </w:tabs>
        <w:spacing w:before="0" w:after="0" w:line="240" w:lineRule="auto"/>
        <w:ind w:left="740" w:right="0" w:hanging="625"/>
        <w:jc w:val="left"/>
        <w:rPr>
          <w:b/>
          <w:sz w:val="24"/>
        </w:rPr>
      </w:pPr>
      <w:r>
        <w:rPr>
          <w:b/>
          <w:sz w:val="24"/>
        </w:rPr>
        <w:t>Interest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analysis</w:t>
      </w:r>
    </w:p>
    <w:p>
      <w:pPr>
        <w:pStyle w:val="12"/>
        <w:numPr>
          <w:ilvl w:val="2"/>
          <w:numId w:val="2"/>
        </w:numPr>
        <w:tabs>
          <w:tab w:val="left" w:pos="657"/>
        </w:tabs>
        <w:spacing w:before="204" w:after="0" w:line="240" w:lineRule="auto"/>
        <w:ind w:left="656" w:right="0" w:hanging="541"/>
        <w:jc w:val="left"/>
        <w:rPr>
          <w:b/>
          <w:sz w:val="24"/>
        </w:rPr>
      </w:pPr>
      <w:r>
        <w:rPr>
          <w:b/>
          <w:sz w:val="24"/>
        </w:rPr>
        <w:t>Targeted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Advertisement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960" w:right="580" w:bottom="280" w:left="1180" w:header="73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rPr>
          <w:rFonts w:ascii="Times New Roman"/>
          <w:b/>
          <w:i w:val="0"/>
          <w:sz w:val="20"/>
        </w:rPr>
      </w:pPr>
    </w:p>
    <w:p>
      <w:pPr>
        <w:pStyle w:val="3"/>
        <w:numPr>
          <w:ilvl w:val="1"/>
          <w:numId w:val="2"/>
        </w:numPr>
        <w:tabs>
          <w:tab w:val="left" w:pos="611"/>
        </w:tabs>
        <w:spacing w:before="250" w:after="0" w:line="240" w:lineRule="auto"/>
        <w:ind w:left="610" w:right="0" w:hanging="495"/>
        <w:jc w:val="left"/>
        <w:rPr>
          <w:color w:val="FF0000"/>
        </w:rPr>
      </w:pPr>
      <w:bookmarkStart w:id="11" w:name="_TOC_250016"/>
      <w:r>
        <w:rPr>
          <w:color w:val="FF0000"/>
        </w:rPr>
        <w:t>User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Classes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bookmarkEnd w:id="11"/>
      <w:r>
        <w:rPr>
          <w:color w:val="FF0000"/>
        </w:rPr>
        <w:t>Characteristics</w:t>
      </w:r>
    </w:p>
    <w:p>
      <w:pPr>
        <w:pStyle w:val="7"/>
        <w:rPr>
          <w:rFonts w:ascii="Times New Roman"/>
          <w:b/>
          <w:i w:val="0"/>
          <w:sz w:val="24"/>
        </w:rPr>
      </w:pPr>
    </w:p>
    <w:p>
      <w:pPr>
        <w:pStyle w:val="7"/>
        <w:spacing w:before="1" w:line="228" w:lineRule="auto"/>
        <w:ind w:left="116" w:right="867"/>
      </w:pPr>
      <w:r>
        <w:t>&lt;Identify the various user classes that you anticipate will use this product. User classes may be</w:t>
      </w:r>
      <w:r>
        <w:rPr>
          <w:spacing w:val="1"/>
        </w:rPr>
        <w:t xml:space="preserve"> </w:t>
      </w:r>
      <w:r>
        <w:t>differentiated based on frequency of use, subset of product functions used, technical expertise,</w:t>
      </w:r>
      <w:r>
        <w:rPr>
          <w:spacing w:val="1"/>
        </w:rPr>
        <w:t xml:space="preserve"> </w:t>
      </w:r>
      <w:r>
        <w:t>security or privilege levels, educational level, or experience. Describe the pertinent characteristics</w:t>
      </w:r>
      <w:r>
        <w:rPr>
          <w:spacing w:val="-59"/>
        </w:rPr>
        <w:t xml:space="preserve"> </w:t>
      </w:r>
      <w:r>
        <w:t>of each user class. Certain requirements may pertain only to certain user classes. Distinguish the</w:t>
      </w:r>
      <w:r>
        <w:rPr>
          <w:spacing w:val="-59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classes for</w:t>
      </w:r>
      <w:r>
        <w:rPr>
          <w:spacing w:val="-1"/>
        </w:rPr>
        <w:t xml:space="preserve"> </w:t>
      </w:r>
      <w:r>
        <w:t>this product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less</w:t>
      </w:r>
      <w:r>
        <w:rPr>
          <w:spacing w:val="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satisfy.&gt;</w:t>
      </w:r>
    </w:p>
    <w:p>
      <w:pPr>
        <w:pStyle w:val="7"/>
        <w:spacing w:before="7"/>
        <w:rPr>
          <w:sz w:val="24"/>
        </w:rPr>
      </w:pPr>
    </w:p>
    <w:p>
      <w:pPr>
        <w:pStyle w:val="3"/>
        <w:numPr>
          <w:ilvl w:val="1"/>
          <w:numId w:val="2"/>
        </w:numPr>
        <w:tabs>
          <w:tab w:val="left" w:pos="611"/>
        </w:tabs>
        <w:spacing w:before="0" w:after="0" w:line="240" w:lineRule="auto"/>
        <w:ind w:left="610" w:right="0" w:hanging="495"/>
        <w:jc w:val="left"/>
      </w:pPr>
      <w:bookmarkStart w:id="12" w:name="_TOC_250015"/>
      <w:r>
        <w:t>Operating</w:t>
      </w:r>
      <w:r>
        <w:rPr>
          <w:spacing w:val="-2"/>
        </w:rPr>
        <w:t xml:space="preserve"> </w:t>
      </w:r>
      <w:bookmarkEnd w:id="12"/>
      <w:r>
        <w:t>Environment</w:t>
      </w:r>
    </w:p>
    <w:p>
      <w:pPr>
        <w:pStyle w:val="12"/>
        <w:numPr>
          <w:ilvl w:val="0"/>
          <w:numId w:val="3"/>
        </w:numPr>
        <w:tabs>
          <w:tab w:val="left" w:pos="836"/>
          <w:tab w:val="left" w:pos="837"/>
        </w:tabs>
        <w:spacing w:before="262" w:after="0" w:line="225" w:lineRule="auto"/>
        <w:ind w:left="836" w:right="7953" w:hanging="36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Twitter API key</w:t>
      </w:r>
      <w:r>
        <w:rPr>
          <w:rFonts w:ascii="Arial" w:hAnsi="Arial"/>
          <w:i/>
          <w:spacing w:val="1"/>
          <w:sz w:val="22"/>
        </w:rPr>
        <w:t xml:space="preserve"> </w:t>
      </w:r>
      <w:r>
        <w:rPr>
          <w:rFonts w:ascii="Arial" w:hAnsi="Arial"/>
          <w:i/>
          <w:sz w:val="22"/>
        </w:rPr>
        <w:t>Any</w:t>
      </w:r>
      <w:r>
        <w:rPr>
          <w:rFonts w:ascii="Arial" w:hAnsi="Arial"/>
          <w:i/>
          <w:spacing w:val="-8"/>
          <w:sz w:val="22"/>
        </w:rPr>
        <w:t xml:space="preserve"> </w:t>
      </w:r>
      <w:r>
        <w:rPr>
          <w:rFonts w:ascii="Arial" w:hAnsi="Arial"/>
          <w:i/>
          <w:sz w:val="22"/>
        </w:rPr>
        <w:t>web</w:t>
      </w:r>
      <w:r>
        <w:rPr>
          <w:rFonts w:ascii="Arial" w:hAnsi="Arial"/>
          <w:i/>
          <w:spacing w:val="-7"/>
          <w:sz w:val="22"/>
        </w:rPr>
        <w:t xml:space="preserve"> </w:t>
      </w:r>
      <w:r>
        <w:rPr>
          <w:rFonts w:ascii="Arial" w:hAnsi="Arial"/>
          <w:i/>
          <w:sz w:val="22"/>
        </w:rPr>
        <w:t>browser</w:t>
      </w:r>
    </w:p>
    <w:p>
      <w:pPr>
        <w:pStyle w:val="12"/>
        <w:numPr>
          <w:ilvl w:val="0"/>
          <w:numId w:val="3"/>
        </w:numPr>
        <w:tabs>
          <w:tab w:val="left" w:pos="836"/>
          <w:tab w:val="left" w:pos="837"/>
        </w:tabs>
        <w:spacing w:before="0" w:after="0" w:line="231" w:lineRule="exact"/>
        <w:ind w:left="836" w:right="0" w:hanging="361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Python</w:t>
      </w:r>
      <w:r>
        <w:rPr>
          <w:rFonts w:ascii="Arial" w:hAnsi="Arial"/>
          <w:i/>
          <w:spacing w:val="-2"/>
          <w:sz w:val="22"/>
        </w:rPr>
        <w:t xml:space="preserve"> </w:t>
      </w:r>
      <w:r>
        <w:rPr>
          <w:rFonts w:ascii="Arial" w:hAnsi="Arial"/>
          <w:i/>
          <w:sz w:val="22"/>
        </w:rPr>
        <w:t>and</w:t>
      </w:r>
      <w:r>
        <w:rPr>
          <w:rFonts w:ascii="Arial" w:hAnsi="Arial"/>
          <w:i/>
          <w:spacing w:val="-4"/>
          <w:sz w:val="22"/>
        </w:rPr>
        <w:t xml:space="preserve"> </w:t>
      </w:r>
      <w:r>
        <w:rPr>
          <w:rFonts w:ascii="Arial" w:hAnsi="Arial"/>
          <w:i/>
          <w:sz w:val="22"/>
        </w:rPr>
        <w:t>Machine</w:t>
      </w:r>
      <w:r>
        <w:rPr>
          <w:rFonts w:ascii="Arial" w:hAnsi="Arial"/>
          <w:i/>
          <w:spacing w:val="-1"/>
          <w:sz w:val="22"/>
        </w:rPr>
        <w:t xml:space="preserve"> </w:t>
      </w:r>
      <w:r>
        <w:rPr>
          <w:rFonts w:ascii="Arial" w:hAnsi="Arial"/>
          <w:i/>
          <w:sz w:val="22"/>
        </w:rPr>
        <w:t>learning</w:t>
      </w:r>
      <w:r>
        <w:rPr>
          <w:rFonts w:ascii="Arial" w:hAnsi="Arial"/>
          <w:i/>
          <w:spacing w:val="-2"/>
          <w:sz w:val="22"/>
        </w:rPr>
        <w:t xml:space="preserve"> </w:t>
      </w:r>
      <w:r>
        <w:rPr>
          <w:rFonts w:ascii="Arial" w:hAnsi="Arial"/>
          <w:i/>
          <w:sz w:val="22"/>
        </w:rPr>
        <w:t>libraries</w:t>
      </w:r>
    </w:p>
    <w:p>
      <w:pPr>
        <w:pStyle w:val="12"/>
        <w:numPr>
          <w:ilvl w:val="0"/>
          <w:numId w:val="3"/>
        </w:numPr>
        <w:tabs>
          <w:tab w:val="left" w:pos="836"/>
          <w:tab w:val="left" w:pos="837"/>
        </w:tabs>
        <w:spacing w:before="0" w:after="0" w:line="255" w:lineRule="exact"/>
        <w:ind w:left="836" w:right="0" w:hanging="361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z w:val="22"/>
        </w:rPr>
        <w:t>Django</w:t>
      </w:r>
      <w:r>
        <w:rPr>
          <w:rFonts w:ascii="Arial" w:hAnsi="Arial"/>
          <w:i/>
          <w:spacing w:val="-2"/>
          <w:sz w:val="22"/>
        </w:rPr>
        <w:t xml:space="preserve"> </w:t>
      </w:r>
      <w:r>
        <w:rPr>
          <w:rFonts w:ascii="Arial" w:hAnsi="Arial"/>
          <w:i/>
          <w:sz w:val="22"/>
        </w:rPr>
        <w:t>web</w:t>
      </w:r>
      <w:r>
        <w:rPr>
          <w:rFonts w:ascii="Arial" w:hAnsi="Arial"/>
          <w:i/>
          <w:spacing w:val="-1"/>
          <w:sz w:val="22"/>
        </w:rPr>
        <w:t xml:space="preserve"> </w:t>
      </w:r>
      <w:r>
        <w:rPr>
          <w:rFonts w:ascii="Arial" w:hAnsi="Arial"/>
          <w:i/>
          <w:sz w:val="22"/>
        </w:rPr>
        <w:t>server</w:t>
      </w:r>
    </w:p>
    <w:p>
      <w:pPr>
        <w:pStyle w:val="7"/>
        <w:rPr>
          <w:sz w:val="26"/>
        </w:rPr>
      </w:pPr>
    </w:p>
    <w:p>
      <w:pPr>
        <w:pStyle w:val="3"/>
        <w:numPr>
          <w:ilvl w:val="1"/>
          <w:numId w:val="2"/>
        </w:numPr>
        <w:tabs>
          <w:tab w:val="left" w:pos="611"/>
        </w:tabs>
        <w:spacing w:before="222" w:after="0" w:line="240" w:lineRule="auto"/>
        <w:ind w:left="610" w:right="0" w:hanging="495"/>
        <w:jc w:val="left"/>
      </w:pPr>
      <w:bookmarkStart w:id="13" w:name="_TOC_250014"/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Implementation</w:t>
      </w:r>
      <w:r>
        <w:rPr>
          <w:spacing w:val="-5"/>
        </w:rPr>
        <w:t xml:space="preserve"> </w:t>
      </w:r>
      <w:bookmarkEnd w:id="13"/>
      <w:r>
        <w:t>Constraints</w:t>
      </w:r>
    </w:p>
    <w:p>
      <w:pPr>
        <w:pStyle w:val="7"/>
        <w:spacing w:before="265"/>
        <w:ind w:left="116"/>
      </w:pPr>
      <w:r>
        <w:t>No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constraints.</w:t>
      </w:r>
    </w:p>
    <w:p>
      <w:pPr>
        <w:pStyle w:val="7"/>
        <w:spacing w:before="9"/>
        <w:rPr>
          <w:sz w:val="19"/>
        </w:rPr>
      </w:pPr>
    </w:p>
    <w:p>
      <w:pPr>
        <w:pStyle w:val="7"/>
        <w:ind w:left="116"/>
      </w:pPr>
      <w:r>
        <w:t>Implementation</w:t>
      </w:r>
      <w:r>
        <w:rPr>
          <w:spacing w:val="-4"/>
        </w:rPr>
        <w:t xml:space="preserve"> </w:t>
      </w:r>
      <w:r>
        <w:t>constraint</w:t>
      </w:r>
      <w:r>
        <w:rPr>
          <w:spacing w:val="-2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privacy policies.</w:t>
      </w:r>
    </w:p>
    <w:p>
      <w:pPr>
        <w:pStyle w:val="7"/>
        <w:spacing w:before="6"/>
        <w:rPr>
          <w:sz w:val="24"/>
        </w:rPr>
      </w:pPr>
    </w:p>
    <w:p>
      <w:pPr>
        <w:pStyle w:val="3"/>
        <w:numPr>
          <w:ilvl w:val="1"/>
          <w:numId w:val="2"/>
        </w:numPr>
        <w:tabs>
          <w:tab w:val="left" w:pos="611"/>
        </w:tabs>
        <w:spacing w:before="0" w:after="0" w:line="240" w:lineRule="auto"/>
        <w:ind w:left="610" w:right="0" w:hanging="495"/>
        <w:jc w:val="left"/>
        <w:rPr>
          <w:color w:val="FF0000"/>
        </w:rPr>
      </w:pPr>
      <w:bookmarkStart w:id="14" w:name="_TOC_250013"/>
      <w:r>
        <w:rPr>
          <w:color w:val="FF0000"/>
        </w:rPr>
        <w:t>User</w:t>
      </w:r>
      <w:r>
        <w:rPr>
          <w:color w:val="FF0000"/>
          <w:spacing w:val="-4"/>
        </w:rPr>
        <w:t xml:space="preserve"> </w:t>
      </w:r>
      <w:bookmarkEnd w:id="14"/>
      <w:r>
        <w:rPr>
          <w:color w:val="FF0000"/>
        </w:rPr>
        <w:t>Documentation</w:t>
      </w:r>
    </w:p>
    <w:p>
      <w:pPr>
        <w:pStyle w:val="7"/>
        <w:spacing w:before="9"/>
        <w:rPr>
          <w:rFonts w:ascii="Times New Roman"/>
          <w:b/>
          <w:i w:val="0"/>
          <w:sz w:val="23"/>
        </w:rPr>
      </w:pPr>
    </w:p>
    <w:p>
      <w:pPr>
        <w:pStyle w:val="7"/>
        <w:spacing w:before="1" w:line="228" w:lineRule="auto"/>
        <w:ind w:left="116" w:right="911"/>
        <w:jc w:val="both"/>
      </w:pPr>
      <w:r>
        <w:t>&lt;List the user documentation components (such as user manuals, on-line help, and tutorials) that</w:t>
      </w:r>
      <w:r>
        <w:rPr>
          <w:spacing w:val="-59"/>
        </w:rPr>
        <w:t xml:space="preserve"> </w:t>
      </w:r>
      <w:r>
        <w:t>will be delivered along with the software. Identify any known user documentation delivery formats</w:t>
      </w:r>
      <w:r>
        <w:rPr>
          <w:spacing w:val="-59"/>
        </w:rPr>
        <w:t xml:space="preserve"> </w:t>
      </w:r>
      <w:r>
        <w:t>or standards.&gt;</w:t>
      </w:r>
    </w:p>
    <w:p>
      <w:pPr>
        <w:pStyle w:val="7"/>
        <w:spacing w:before="8"/>
        <w:rPr>
          <w:sz w:val="24"/>
        </w:rPr>
      </w:pPr>
    </w:p>
    <w:p>
      <w:pPr>
        <w:pStyle w:val="3"/>
        <w:numPr>
          <w:ilvl w:val="1"/>
          <w:numId w:val="2"/>
        </w:numPr>
        <w:tabs>
          <w:tab w:val="left" w:pos="611"/>
        </w:tabs>
        <w:spacing w:before="0" w:after="0" w:line="240" w:lineRule="auto"/>
        <w:ind w:left="610" w:right="0" w:hanging="495"/>
        <w:jc w:val="left"/>
      </w:pPr>
      <w:bookmarkStart w:id="15" w:name="_TOC_250012"/>
      <w:r>
        <w:t>Assumptions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bookmarkEnd w:id="15"/>
      <w:r>
        <w:t>Dependencies</w:t>
      </w:r>
    </w:p>
    <w:p>
      <w:pPr>
        <w:spacing w:before="248"/>
        <w:ind w:left="116" w:right="0" w:firstLine="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assumed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 has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internet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good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web browser.</w:t>
      </w:r>
    </w:p>
    <w:p>
      <w:pPr>
        <w:pStyle w:val="7"/>
        <w:rPr>
          <w:rFonts w:ascii="Times New Roman"/>
          <w:i w:val="0"/>
          <w:sz w:val="26"/>
        </w:rPr>
      </w:pPr>
    </w:p>
    <w:p>
      <w:pPr>
        <w:pStyle w:val="2"/>
        <w:numPr>
          <w:ilvl w:val="0"/>
          <w:numId w:val="2"/>
        </w:numPr>
        <w:tabs>
          <w:tab w:val="left" w:pos="530"/>
        </w:tabs>
        <w:spacing w:before="177" w:after="0" w:line="240" w:lineRule="auto"/>
        <w:ind w:left="529" w:right="0" w:hanging="414"/>
        <w:jc w:val="left"/>
        <w:rPr>
          <w:color w:val="FF0000"/>
        </w:rPr>
      </w:pPr>
      <w:bookmarkStart w:id="16" w:name="_TOC_250011"/>
      <w:r>
        <w:rPr>
          <w:color w:val="FF0000"/>
        </w:rPr>
        <w:t>External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Interface</w:t>
      </w:r>
      <w:r>
        <w:rPr>
          <w:color w:val="FF0000"/>
          <w:spacing w:val="-6"/>
        </w:rPr>
        <w:t xml:space="preserve"> </w:t>
      </w:r>
      <w:bookmarkEnd w:id="16"/>
      <w:r>
        <w:rPr>
          <w:color w:val="FF0000"/>
        </w:rPr>
        <w:t>Requirements</w:t>
      </w:r>
    </w:p>
    <w:p>
      <w:pPr>
        <w:pStyle w:val="7"/>
        <w:spacing w:before="3"/>
        <w:rPr>
          <w:rFonts w:ascii="Times New Roman"/>
          <w:b/>
          <w:i w:val="0"/>
          <w:sz w:val="45"/>
        </w:rPr>
      </w:pPr>
    </w:p>
    <w:p>
      <w:pPr>
        <w:pStyle w:val="3"/>
        <w:numPr>
          <w:ilvl w:val="1"/>
          <w:numId w:val="2"/>
        </w:numPr>
        <w:tabs>
          <w:tab w:val="left" w:pos="611"/>
        </w:tabs>
        <w:spacing w:before="0" w:after="0" w:line="240" w:lineRule="auto"/>
        <w:ind w:left="610" w:right="0" w:hanging="495"/>
        <w:jc w:val="left"/>
      </w:pPr>
      <w:bookmarkStart w:id="17" w:name="_TOC_250010"/>
      <w:r>
        <w:t>User</w:t>
      </w:r>
      <w:r>
        <w:rPr>
          <w:spacing w:val="-3"/>
        </w:rPr>
        <w:t xml:space="preserve"> </w:t>
      </w:r>
      <w:bookmarkEnd w:id="17"/>
      <w:r>
        <w:t>Interfaces</w:t>
      </w:r>
    </w:p>
    <w:p>
      <w:pPr>
        <w:pStyle w:val="7"/>
        <w:rPr>
          <w:rFonts w:ascii="Times New Roman"/>
          <w:b/>
          <w:i w:val="0"/>
          <w:sz w:val="24"/>
        </w:rPr>
      </w:pPr>
    </w:p>
    <w:p>
      <w:pPr>
        <w:pStyle w:val="7"/>
        <w:spacing w:before="1" w:line="228" w:lineRule="auto"/>
        <w:ind w:left="116" w:right="738"/>
      </w:pPr>
      <w:r>
        <w:t>&lt;Describe the logical characteristics of each interface between the software product and the users.</w:t>
      </w:r>
      <w:r>
        <w:rPr>
          <w:spacing w:val="-59"/>
        </w:rPr>
        <w:t xml:space="preserve"> </w:t>
      </w:r>
      <w:r>
        <w:t>This may include sample screen images, any GUI standards or product family style guides that are</w:t>
      </w:r>
      <w:r>
        <w:rPr>
          <w:spacing w:val="-59"/>
        </w:rPr>
        <w:t xml:space="preserve"> </w:t>
      </w:r>
      <w:r>
        <w:t>to be followed, screen layout constraints, standard buttons and functions (e.g., help) that will</w:t>
      </w:r>
      <w:r>
        <w:rPr>
          <w:spacing w:val="1"/>
        </w:rPr>
        <w:t xml:space="preserve"> </w:t>
      </w:r>
      <w:r>
        <w:t>appear on every screen, keyboard shortcuts, error message display standards, and so on. Define</w:t>
      </w:r>
      <w:r>
        <w:rPr>
          <w:spacing w:val="1"/>
        </w:rPr>
        <w:t xml:space="preserve"> </w:t>
      </w:r>
      <w:r>
        <w:t>the software components for which a user interface is needed. Details of the user interface design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 documented</w:t>
      </w:r>
      <w:r>
        <w:rPr>
          <w:spacing w:val="-2"/>
        </w:rPr>
        <w:t xml:space="preserve"> </w:t>
      </w:r>
      <w:r>
        <w:t>in a separate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 specification.&gt;</w:t>
      </w:r>
    </w:p>
    <w:p>
      <w:pPr>
        <w:spacing w:after="0" w:line="228" w:lineRule="auto"/>
        <w:sectPr>
          <w:pgSz w:w="12240" w:h="15840"/>
          <w:pgMar w:top="960" w:right="580" w:bottom="280" w:left="1180" w:header="73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3"/>
        <w:numPr>
          <w:ilvl w:val="1"/>
          <w:numId w:val="2"/>
        </w:numPr>
        <w:tabs>
          <w:tab w:val="left" w:pos="611"/>
        </w:tabs>
        <w:spacing w:before="250" w:after="0" w:line="240" w:lineRule="auto"/>
        <w:ind w:left="610" w:right="0" w:hanging="495"/>
        <w:jc w:val="left"/>
      </w:pPr>
      <w:bookmarkStart w:id="18" w:name="_TOC_250009"/>
      <w:r>
        <w:t>Hardware</w:t>
      </w:r>
      <w:r>
        <w:rPr>
          <w:spacing w:val="-4"/>
        </w:rPr>
        <w:t xml:space="preserve"> </w:t>
      </w:r>
      <w:bookmarkEnd w:id="18"/>
      <w:r>
        <w:t>Interfaces</w:t>
      </w:r>
    </w:p>
    <w:p>
      <w:pPr>
        <w:pStyle w:val="7"/>
        <w:rPr>
          <w:rFonts w:ascii="Times New Roman"/>
          <w:b/>
          <w:i w:val="0"/>
          <w:sz w:val="24"/>
        </w:rPr>
      </w:pPr>
    </w:p>
    <w:p>
      <w:pPr>
        <w:pStyle w:val="7"/>
        <w:spacing w:before="1" w:line="228" w:lineRule="auto"/>
        <w:ind w:left="116" w:right="909"/>
      </w:pPr>
      <w:r>
        <w:t>&lt;Describe the logical and physical characteristics of each interface between the software product</w:t>
      </w:r>
      <w:r>
        <w:rPr>
          <w:spacing w:val="-60"/>
        </w:rPr>
        <w:t xml:space="preserve"> </w:t>
      </w:r>
      <w:r>
        <w:t>and the hardware components of the system. This may include the supported device types, the</w:t>
      </w:r>
      <w:r>
        <w:rPr>
          <w:spacing w:val="1"/>
        </w:rPr>
        <w:t xml:space="preserve"> </w:t>
      </w:r>
      <w:r>
        <w:t>nature of the data and control interactions between the software and the hardware, and</w:t>
      </w:r>
      <w:r>
        <w:rPr>
          <w:spacing w:val="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protocols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used.&gt;</w:t>
      </w:r>
    </w:p>
    <w:p>
      <w:pPr>
        <w:pStyle w:val="7"/>
        <w:spacing w:before="7"/>
        <w:rPr>
          <w:sz w:val="24"/>
        </w:rPr>
      </w:pPr>
    </w:p>
    <w:p>
      <w:pPr>
        <w:pStyle w:val="3"/>
        <w:numPr>
          <w:ilvl w:val="1"/>
          <w:numId w:val="2"/>
        </w:numPr>
        <w:tabs>
          <w:tab w:val="left" w:pos="611"/>
        </w:tabs>
        <w:spacing w:before="0" w:after="0" w:line="240" w:lineRule="auto"/>
        <w:ind w:left="610" w:right="0" w:hanging="495"/>
        <w:jc w:val="left"/>
      </w:pPr>
      <w:bookmarkStart w:id="19" w:name="_TOC_250008"/>
      <w:r>
        <w:t>Software</w:t>
      </w:r>
      <w:r>
        <w:rPr>
          <w:spacing w:val="-3"/>
        </w:rPr>
        <w:t xml:space="preserve"> </w:t>
      </w:r>
      <w:bookmarkEnd w:id="19"/>
      <w:r>
        <w:t>Interfaces</w:t>
      </w:r>
    </w:p>
    <w:p>
      <w:pPr>
        <w:pStyle w:val="7"/>
        <w:spacing w:before="9"/>
        <w:rPr>
          <w:rFonts w:ascii="Times New Roman"/>
          <w:b/>
          <w:i w:val="0"/>
          <w:sz w:val="23"/>
        </w:rPr>
      </w:pPr>
    </w:p>
    <w:p>
      <w:pPr>
        <w:pStyle w:val="7"/>
        <w:spacing w:before="1" w:line="228" w:lineRule="auto"/>
        <w:ind w:left="116" w:right="964"/>
      </w:pPr>
      <w:r>
        <w:t>&lt;Describe the connections between this product and other specific software components (name</w:t>
      </w:r>
      <w:r>
        <w:rPr>
          <w:spacing w:val="1"/>
        </w:rPr>
        <w:t xml:space="preserve"> </w:t>
      </w:r>
      <w:r>
        <w:t>and version), including databases, operating systems, tools, libraries, and integrated commercial</w:t>
      </w:r>
      <w:r>
        <w:rPr>
          <w:spacing w:val="-59"/>
        </w:rPr>
        <w:t xml:space="preserve"> </w:t>
      </w:r>
      <w:r>
        <w:t>components. Identify the data items or messages coming into the system and going out and</w:t>
      </w:r>
      <w:r>
        <w:rPr>
          <w:spacing w:val="1"/>
        </w:rPr>
        <w:t xml:space="preserve"> </w:t>
      </w:r>
      <w:r>
        <w:t>describe the purpose of each. Describe the services needed and the nature of communications.</w:t>
      </w:r>
      <w:r>
        <w:rPr>
          <w:spacing w:val="1"/>
        </w:rPr>
        <w:t xml:space="preserve"> </w:t>
      </w:r>
      <w:r>
        <w:t>Refer to documents that describe detailed application programming interface protocols. Identify</w:t>
      </w:r>
      <w:r>
        <w:rPr>
          <w:spacing w:val="1"/>
        </w:rPr>
        <w:t xml:space="preserve"> </w:t>
      </w:r>
      <w:r>
        <w:t>data that will be shared across software components. If the data sharing mechanism must be</w:t>
      </w:r>
      <w:r>
        <w:rPr>
          <w:spacing w:val="1"/>
        </w:rPr>
        <w:t xml:space="preserve"> </w:t>
      </w:r>
      <w:r>
        <w:t>implemented in a specific way (for example, use of a global data area in a multitasking operating</w:t>
      </w:r>
      <w:r>
        <w:rPr>
          <w:spacing w:val="-59"/>
        </w:rPr>
        <w:t xml:space="preserve"> </w:t>
      </w:r>
      <w:r>
        <w:t>system),</w:t>
      </w:r>
      <w:r>
        <w:rPr>
          <w:spacing w:val="1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 implementation</w:t>
      </w:r>
      <w:r>
        <w:rPr>
          <w:spacing w:val="-2"/>
        </w:rPr>
        <w:t xml:space="preserve"> </w:t>
      </w:r>
      <w:r>
        <w:t>constraint.&gt;</w:t>
      </w:r>
    </w:p>
    <w:p>
      <w:pPr>
        <w:pStyle w:val="7"/>
        <w:spacing w:before="6"/>
        <w:rPr>
          <w:sz w:val="24"/>
        </w:rPr>
      </w:pPr>
    </w:p>
    <w:p>
      <w:pPr>
        <w:pStyle w:val="3"/>
        <w:numPr>
          <w:ilvl w:val="1"/>
          <w:numId w:val="2"/>
        </w:numPr>
        <w:tabs>
          <w:tab w:val="left" w:pos="611"/>
        </w:tabs>
        <w:spacing w:before="1" w:after="0" w:line="240" w:lineRule="auto"/>
        <w:ind w:left="610" w:right="0" w:hanging="495"/>
        <w:jc w:val="left"/>
      </w:pPr>
      <w:bookmarkStart w:id="20" w:name="_TOC_250007"/>
      <w:r>
        <w:t>Communications</w:t>
      </w:r>
      <w:r>
        <w:rPr>
          <w:spacing w:val="-4"/>
        </w:rPr>
        <w:t xml:space="preserve"> </w:t>
      </w:r>
      <w:bookmarkEnd w:id="20"/>
      <w:r>
        <w:t>Interfaces</w:t>
      </w:r>
    </w:p>
    <w:p>
      <w:pPr>
        <w:pStyle w:val="7"/>
        <w:rPr>
          <w:rFonts w:ascii="Times New Roman"/>
          <w:b/>
          <w:i w:val="0"/>
          <w:sz w:val="24"/>
        </w:rPr>
      </w:pPr>
    </w:p>
    <w:p>
      <w:pPr>
        <w:pStyle w:val="7"/>
        <w:spacing w:line="228" w:lineRule="auto"/>
        <w:ind w:left="116" w:right="805"/>
      </w:pPr>
      <w:r>
        <w:t>&lt;Describe the requirements associated with any communications functions required by this</w:t>
      </w:r>
      <w:r>
        <w:rPr>
          <w:spacing w:val="1"/>
        </w:rPr>
        <w:t xml:space="preserve"> </w:t>
      </w:r>
      <w:r>
        <w:t>product, including e-mail, web browser, network server communications protocols, electronic</w:t>
      </w:r>
      <w:r>
        <w:rPr>
          <w:spacing w:val="1"/>
        </w:rPr>
        <w:t xml:space="preserve"> </w:t>
      </w:r>
      <w:r>
        <w:t>forms, and so on. Define any pertinent message formatting. Identify any communication standards</w:t>
      </w:r>
      <w:r>
        <w:rPr>
          <w:spacing w:val="-59"/>
        </w:rPr>
        <w:t xml:space="preserve"> </w:t>
      </w:r>
      <w:r>
        <w:t>that will be used, such as FTP or HTTP. Specify any communication security or encryption issues,</w:t>
      </w:r>
      <w:r>
        <w:rPr>
          <w:spacing w:val="-59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rates,</w:t>
      </w:r>
      <w:r>
        <w:rPr>
          <w:spacing w:val="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synchronization</w:t>
      </w:r>
      <w:r>
        <w:rPr>
          <w:spacing w:val="-2"/>
        </w:rPr>
        <w:t xml:space="preserve"> </w:t>
      </w:r>
      <w:r>
        <w:t>mechanisms.&gt;</w:t>
      </w:r>
    </w:p>
    <w:p>
      <w:pPr>
        <w:pStyle w:val="7"/>
        <w:rPr>
          <w:sz w:val="24"/>
        </w:rPr>
      </w:pPr>
    </w:p>
    <w:p>
      <w:pPr>
        <w:pStyle w:val="2"/>
        <w:numPr>
          <w:ilvl w:val="0"/>
          <w:numId w:val="2"/>
        </w:numPr>
        <w:tabs>
          <w:tab w:val="left" w:pos="530"/>
        </w:tabs>
        <w:spacing w:before="207" w:after="0" w:line="240" w:lineRule="auto"/>
        <w:ind w:left="529" w:right="0" w:hanging="414"/>
        <w:jc w:val="left"/>
      </w:pPr>
      <w:bookmarkStart w:id="21" w:name="_TOC_250006"/>
      <w:r>
        <w:t>System</w:t>
      </w:r>
      <w:r>
        <w:rPr>
          <w:spacing w:val="-4"/>
        </w:rPr>
        <w:t xml:space="preserve"> </w:t>
      </w:r>
      <w:bookmarkEnd w:id="21"/>
      <w:r>
        <w:t>Features</w:t>
      </w:r>
    </w:p>
    <w:p>
      <w:pPr>
        <w:pStyle w:val="7"/>
        <w:spacing w:before="234" w:line="228" w:lineRule="auto"/>
        <w:ind w:left="116" w:right="1063"/>
      </w:pPr>
      <w:r>
        <w:t>&lt;This template illustrates organizing the functional requirements for the product by system</w:t>
      </w:r>
      <w:r>
        <w:rPr>
          <w:spacing w:val="1"/>
        </w:rPr>
        <w:t xml:space="preserve"> </w:t>
      </w:r>
      <w:r>
        <w:t>features,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major services provided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prefer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organize this section</w:t>
      </w:r>
      <w:r>
        <w:rPr>
          <w:spacing w:val="-1"/>
        </w:rPr>
        <w:t xml:space="preserve"> </w:t>
      </w:r>
      <w:r>
        <w:t>by</w:t>
      </w:r>
      <w:r>
        <w:rPr>
          <w:spacing w:val="-58"/>
        </w:rPr>
        <w:t xml:space="preserve"> </w:t>
      </w:r>
      <w:r>
        <w:t>use case, mode of operation, user class, object class, functional hierarchy, or combinations of</w:t>
      </w:r>
      <w:r>
        <w:rPr>
          <w:spacing w:val="1"/>
        </w:rPr>
        <w:t xml:space="preserve"> </w:t>
      </w:r>
      <w:r>
        <w:t>these,</w:t>
      </w:r>
      <w:r>
        <w:rPr>
          <w:spacing w:val="-2"/>
        </w:rPr>
        <w:t xml:space="preserve"> </w:t>
      </w:r>
      <w:r>
        <w:t>whatever</w:t>
      </w:r>
      <w:r>
        <w:rPr>
          <w:spacing w:val="-1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the most</w:t>
      </w:r>
      <w:r>
        <w:rPr>
          <w:spacing w:val="2"/>
        </w:rPr>
        <w:t xml:space="preserve"> </w:t>
      </w:r>
      <w:r>
        <w:t>logical</w:t>
      </w:r>
      <w:r>
        <w:rPr>
          <w:spacing w:val="-1"/>
        </w:rPr>
        <w:t xml:space="preserve"> </w:t>
      </w:r>
      <w:r>
        <w:t>sense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product.&gt;</w:t>
      </w:r>
    </w:p>
    <w:p>
      <w:pPr>
        <w:pStyle w:val="7"/>
        <w:spacing w:before="8"/>
        <w:rPr>
          <w:sz w:val="24"/>
        </w:rPr>
      </w:pPr>
    </w:p>
    <w:p>
      <w:pPr>
        <w:pStyle w:val="3"/>
        <w:numPr>
          <w:ilvl w:val="1"/>
          <w:numId w:val="2"/>
        </w:numPr>
        <w:tabs>
          <w:tab w:val="left" w:pos="611"/>
        </w:tabs>
        <w:spacing w:before="0" w:after="0" w:line="240" w:lineRule="auto"/>
        <w:ind w:left="610" w:right="0" w:hanging="495"/>
        <w:jc w:val="left"/>
      </w:pPr>
      <w:bookmarkStart w:id="22" w:name="_TOC_250005"/>
      <w:r>
        <w:t>System</w:t>
      </w:r>
      <w:r>
        <w:rPr>
          <w:spacing w:val="-2"/>
        </w:rPr>
        <w:t xml:space="preserve"> </w:t>
      </w:r>
      <w:r>
        <w:t>Feature</w:t>
      </w:r>
      <w:r>
        <w:rPr>
          <w:spacing w:val="-1"/>
        </w:rPr>
        <w:t xml:space="preserve"> </w:t>
      </w:r>
      <w:bookmarkEnd w:id="22"/>
      <w:r>
        <w:t>1</w:t>
      </w:r>
    </w:p>
    <w:p>
      <w:pPr>
        <w:pStyle w:val="7"/>
        <w:spacing w:before="266"/>
        <w:ind w:left="750"/>
      </w:pPr>
      <w:r>
        <w:t>Tweet count</w:t>
      </w:r>
    </w:p>
    <w:p>
      <w:pPr>
        <w:pStyle w:val="12"/>
        <w:numPr>
          <w:ilvl w:val="2"/>
          <w:numId w:val="2"/>
        </w:numPr>
        <w:tabs>
          <w:tab w:val="left" w:pos="1556"/>
          <w:tab w:val="left" w:pos="1557"/>
        </w:tabs>
        <w:spacing w:before="89" w:after="0" w:line="240" w:lineRule="auto"/>
        <w:ind w:left="1556" w:right="0" w:hanging="807"/>
        <w:jc w:val="left"/>
        <w:rPr>
          <w:sz w:val="24"/>
        </w:rPr>
      </w:pPr>
      <w:r>
        <w:rPr>
          <w:sz w:val="24"/>
        </w:rPr>
        <w:t>Description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Priority</w:t>
      </w:r>
    </w:p>
    <w:p>
      <w:pPr>
        <w:pStyle w:val="7"/>
        <w:spacing w:before="4"/>
        <w:rPr>
          <w:rFonts w:ascii="Times New Roman"/>
          <w:i w:val="0"/>
          <w:sz w:val="20"/>
        </w:rPr>
      </w:pPr>
    </w:p>
    <w:p>
      <w:pPr>
        <w:spacing w:before="0" w:line="208" w:lineRule="auto"/>
        <w:ind w:left="750" w:right="109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Given a topic or hashtag, the total number of tweets regarding that topic or hashtag on the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twitter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handle is displayed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output.</w:t>
      </w:r>
    </w:p>
    <w:p>
      <w:pPr>
        <w:pStyle w:val="12"/>
        <w:numPr>
          <w:ilvl w:val="2"/>
          <w:numId w:val="2"/>
        </w:numPr>
        <w:tabs>
          <w:tab w:val="left" w:pos="1556"/>
          <w:tab w:val="left" w:pos="1557"/>
        </w:tabs>
        <w:spacing w:before="211" w:after="0" w:line="240" w:lineRule="auto"/>
        <w:ind w:left="1556" w:right="0" w:hanging="807"/>
        <w:jc w:val="left"/>
        <w:rPr>
          <w:sz w:val="24"/>
        </w:rPr>
      </w:pPr>
      <w:r>
        <w:rPr>
          <w:color w:val="FF0000"/>
          <w:sz w:val="24"/>
        </w:rPr>
        <w:t>Stimulus/Response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Sequences</w:t>
      </w:r>
    </w:p>
    <w:p>
      <w:pPr>
        <w:pStyle w:val="7"/>
        <w:spacing w:before="112" w:line="208" w:lineRule="auto"/>
        <w:ind w:left="1467" w:right="1423" w:firstLine="2"/>
      </w:pPr>
      <w:r>
        <w:t>&lt;List the sequences of user actions and system responses that stimulate the</w:t>
      </w:r>
      <w:r>
        <w:rPr>
          <w:spacing w:val="1"/>
        </w:rPr>
        <w:t xml:space="preserve"> </w:t>
      </w:r>
      <w:r>
        <w:t>behavior defined for this feature. These will correspond to the dialog elements</w:t>
      </w:r>
      <w:r>
        <w:rPr>
          <w:spacing w:val="-60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cases.&gt;</w:t>
      </w:r>
    </w:p>
    <w:p>
      <w:pPr>
        <w:pStyle w:val="12"/>
        <w:numPr>
          <w:ilvl w:val="2"/>
          <w:numId w:val="2"/>
        </w:numPr>
        <w:tabs>
          <w:tab w:val="left" w:pos="1556"/>
          <w:tab w:val="left" w:pos="1557"/>
        </w:tabs>
        <w:spacing w:before="92" w:after="0" w:line="240" w:lineRule="auto"/>
        <w:ind w:left="1556" w:right="0" w:hanging="807"/>
        <w:jc w:val="left"/>
        <w:rPr>
          <w:sz w:val="24"/>
        </w:rPr>
      </w:pPr>
      <w:r>
        <w:rPr>
          <w:sz w:val="24"/>
        </w:rPr>
        <w:t>Functional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</w:p>
    <w:p>
      <w:pPr>
        <w:pStyle w:val="7"/>
        <w:spacing w:before="3"/>
        <w:rPr>
          <w:rFonts w:ascii="Times New Roman"/>
          <w:i w:val="0"/>
          <w:sz w:val="26"/>
        </w:rPr>
      </w:pPr>
    </w:p>
    <w:p>
      <w:pPr>
        <w:spacing w:before="0"/>
        <w:ind w:left="147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REQ-1.1: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Click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input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text area.</w:t>
      </w:r>
    </w:p>
    <w:p>
      <w:pPr>
        <w:spacing w:after="0"/>
        <w:jc w:val="left"/>
        <w:rPr>
          <w:rFonts w:ascii="Times New Roman"/>
          <w:sz w:val="24"/>
        </w:rPr>
        <w:sectPr>
          <w:pgSz w:w="12240" w:h="15840"/>
          <w:pgMar w:top="960" w:right="580" w:bottom="280" w:left="1180" w:header="73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rPr>
          <w:rFonts w:ascii="Times New Roman"/>
          <w:i w:val="0"/>
          <w:sz w:val="20"/>
        </w:rPr>
      </w:pPr>
    </w:p>
    <w:p>
      <w:pPr>
        <w:spacing w:before="218" w:line="258" w:lineRule="exact"/>
        <w:ind w:left="147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I/P: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“Input”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option.</w:t>
      </w:r>
    </w:p>
    <w:p>
      <w:pPr>
        <w:spacing w:before="0" w:line="258" w:lineRule="exact"/>
        <w:ind w:left="147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O/P: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 requested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enter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keyword.</w:t>
      </w:r>
    </w:p>
    <w:p>
      <w:pPr>
        <w:spacing w:before="233" w:line="208" w:lineRule="auto"/>
        <w:ind w:left="1470" w:right="3284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REQ-1.2: Provide a keyword for searching count of tweets.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I/P: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keywords</w:t>
      </w:r>
    </w:p>
    <w:p>
      <w:pPr>
        <w:spacing w:before="0" w:line="208" w:lineRule="auto"/>
        <w:ind w:left="1470" w:right="1267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O/P: Total tweets related to keywords per hour, for the last 7 days are displayed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Processing: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API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request 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sent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Twitter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server as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query 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response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</w:p>
    <w:p>
      <w:pPr>
        <w:spacing w:before="0" w:line="247" w:lineRule="exact"/>
        <w:ind w:left="2463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received,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processed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proper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format.</w:t>
      </w:r>
    </w:p>
    <w:p>
      <w:pPr>
        <w:pStyle w:val="7"/>
        <w:spacing w:before="1"/>
        <w:rPr>
          <w:rFonts w:ascii="Times New Roman"/>
          <w:i w:val="0"/>
          <w:sz w:val="24"/>
        </w:rPr>
      </w:pPr>
    </w:p>
    <w:p>
      <w:pPr>
        <w:pStyle w:val="3"/>
        <w:numPr>
          <w:ilvl w:val="1"/>
          <w:numId w:val="2"/>
        </w:numPr>
        <w:tabs>
          <w:tab w:val="left" w:pos="611"/>
        </w:tabs>
        <w:spacing w:before="0" w:after="0" w:line="240" w:lineRule="auto"/>
        <w:ind w:left="610" w:right="0" w:hanging="495"/>
        <w:jc w:val="left"/>
      </w:pPr>
      <w:r>
        <w:t>System</w:t>
      </w:r>
      <w:r>
        <w:rPr>
          <w:spacing w:val="-2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2</w:t>
      </w:r>
    </w:p>
    <w:p>
      <w:pPr>
        <w:pStyle w:val="7"/>
        <w:spacing w:before="264"/>
        <w:ind w:left="750"/>
      </w:pP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Tweets on</w:t>
      </w:r>
      <w:r>
        <w:rPr>
          <w:spacing w:val="-2"/>
        </w:rPr>
        <w:t xml:space="preserve"> </w:t>
      </w:r>
      <w:r>
        <w:t>a Hashtag</w:t>
      </w:r>
    </w:p>
    <w:p>
      <w:pPr>
        <w:pStyle w:val="7"/>
        <w:spacing w:before="7"/>
        <w:rPr>
          <w:sz w:val="28"/>
        </w:rPr>
      </w:pPr>
    </w:p>
    <w:p>
      <w:pPr>
        <w:pStyle w:val="12"/>
        <w:numPr>
          <w:ilvl w:val="2"/>
          <w:numId w:val="2"/>
        </w:numPr>
        <w:tabs>
          <w:tab w:val="left" w:pos="1556"/>
          <w:tab w:val="left" w:pos="1557"/>
        </w:tabs>
        <w:spacing w:before="1" w:after="0" w:line="240" w:lineRule="auto"/>
        <w:ind w:left="1556" w:right="0" w:hanging="807"/>
        <w:jc w:val="left"/>
        <w:rPr>
          <w:sz w:val="24"/>
        </w:rPr>
      </w:pPr>
      <w:r>
        <w:rPr>
          <w:sz w:val="24"/>
        </w:rPr>
        <w:t>Description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Priority</w:t>
      </w:r>
    </w:p>
    <w:p>
      <w:pPr>
        <w:pStyle w:val="12"/>
        <w:numPr>
          <w:ilvl w:val="3"/>
          <w:numId w:val="2"/>
        </w:numPr>
        <w:tabs>
          <w:tab w:val="left" w:pos="1763"/>
        </w:tabs>
        <w:spacing w:before="204" w:after="0" w:line="240" w:lineRule="auto"/>
        <w:ind w:left="1762" w:right="0" w:hanging="207"/>
        <w:jc w:val="left"/>
        <w:rPr>
          <w:sz w:val="24"/>
        </w:rPr>
      </w:pPr>
      <w:r>
        <w:rPr>
          <w:sz w:val="24"/>
        </w:rPr>
        <w:t>Link</w:t>
      </w:r>
      <w:r>
        <w:rPr>
          <w:spacing w:val="-1"/>
          <w:sz w:val="24"/>
        </w:rPr>
        <w:t xml:space="preserve"> </w:t>
      </w:r>
      <w:r>
        <w:rPr>
          <w:sz w:val="24"/>
        </w:rPr>
        <w:t>to the top</w:t>
      </w:r>
      <w:r>
        <w:rPr>
          <w:spacing w:val="-1"/>
          <w:sz w:val="24"/>
        </w:rPr>
        <w:t xml:space="preserve"> </w:t>
      </w:r>
      <w:r>
        <w:rPr>
          <w:sz w:val="24"/>
        </w:rPr>
        <w:t>5 post’s user's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on a</w:t>
      </w:r>
      <w:r>
        <w:rPr>
          <w:spacing w:val="-1"/>
          <w:sz w:val="24"/>
        </w:rPr>
        <w:t xml:space="preserve"> </w:t>
      </w:r>
      <w:r>
        <w:rPr>
          <w:sz w:val="24"/>
        </w:rPr>
        <w:t>topic.</w:t>
      </w:r>
    </w:p>
    <w:p>
      <w:pPr>
        <w:pStyle w:val="12"/>
        <w:numPr>
          <w:ilvl w:val="3"/>
          <w:numId w:val="2"/>
        </w:numPr>
        <w:tabs>
          <w:tab w:val="left" w:pos="1831"/>
        </w:tabs>
        <w:spacing w:before="204" w:after="0" w:line="240" w:lineRule="auto"/>
        <w:ind w:left="1830" w:right="0" w:hanging="275"/>
        <w:jc w:val="left"/>
        <w:rPr>
          <w:sz w:val="24"/>
        </w:rPr>
      </w:pPr>
      <w:r>
        <w:rPr>
          <w:sz w:val="24"/>
        </w:rPr>
        <w:t>Recent</w:t>
      </w:r>
      <w:r>
        <w:rPr>
          <w:spacing w:val="-2"/>
          <w:sz w:val="24"/>
        </w:rPr>
        <w:t xml:space="preserve"> </w:t>
      </w:r>
      <w:r>
        <w:rPr>
          <w:sz w:val="24"/>
        </w:rPr>
        <w:t>tweets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retweets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like.</w:t>
      </w:r>
    </w:p>
    <w:p>
      <w:pPr>
        <w:pStyle w:val="12"/>
        <w:numPr>
          <w:ilvl w:val="3"/>
          <w:numId w:val="2"/>
        </w:numPr>
        <w:tabs>
          <w:tab w:val="left" w:pos="1898"/>
        </w:tabs>
        <w:spacing w:before="204" w:after="0" w:line="240" w:lineRule="auto"/>
        <w:ind w:left="1897" w:right="0" w:hanging="342"/>
        <w:jc w:val="left"/>
        <w:rPr>
          <w:sz w:val="24"/>
        </w:rPr>
      </w:pPr>
      <w:r>
        <w:rPr>
          <w:sz w:val="24"/>
        </w:rPr>
        <w:t>Download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xlsx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</w:p>
    <w:p>
      <w:pPr>
        <w:pStyle w:val="12"/>
        <w:numPr>
          <w:ilvl w:val="2"/>
          <w:numId w:val="2"/>
        </w:numPr>
        <w:tabs>
          <w:tab w:val="left" w:pos="1556"/>
          <w:tab w:val="left" w:pos="1557"/>
        </w:tabs>
        <w:spacing w:before="204" w:after="0" w:line="240" w:lineRule="auto"/>
        <w:ind w:left="1556" w:right="0" w:hanging="807"/>
        <w:jc w:val="left"/>
        <w:rPr>
          <w:sz w:val="24"/>
        </w:rPr>
      </w:pPr>
      <w:r>
        <w:rPr>
          <w:color w:val="FF0000"/>
          <w:sz w:val="24"/>
        </w:rPr>
        <w:t>Stimulus/Response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Sequences</w:t>
      </w:r>
    </w:p>
    <w:p>
      <w:pPr>
        <w:pStyle w:val="7"/>
        <w:spacing w:before="114" w:line="208" w:lineRule="auto"/>
        <w:ind w:left="1467" w:right="1423" w:firstLine="2"/>
      </w:pPr>
      <w:r>
        <w:t>&lt;List the sequences of user actions and system responses that stimulate the</w:t>
      </w:r>
      <w:r>
        <w:rPr>
          <w:spacing w:val="1"/>
        </w:rPr>
        <w:t xml:space="preserve"> </w:t>
      </w:r>
      <w:r>
        <w:t>behavior defined for this feature. These will correspond to the dialog elements</w:t>
      </w:r>
      <w:r>
        <w:rPr>
          <w:spacing w:val="-59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cases.&gt;</w:t>
      </w:r>
    </w:p>
    <w:p>
      <w:pPr>
        <w:pStyle w:val="7"/>
        <w:rPr>
          <w:sz w:val="24"/>
        </w:rPr>
      </w:pPr>
    </w:p>
    <w:p>
      <w:pPr>
        <w:pStyle w:val="7"/>
        <w:spacing w:before="6"/>
        <w:rPr>
          <w:sz w:val="25"/>
        </w:rPr>
      </w:pPr>
    </w:p>
    <w:p>
      <w:pPr>
        <w:pStyle w:val="12"/>
        <w:numPr>
          <w:ilvl w:val="2"/>
          <w:numId w:val="2"/>
        </w:numPr>
        <w:tabs>
          <w:tab w:val="left" w:pos="1556"/>
          <w:tab w:val="left" w:pos="1557"/>
        </w:tabs>
        <w:spacing w:before="0" w:after="0" w:line="240" w:lineRule="auto"/>
        <w:ind w:left="1556" w:right="0" w:hanging="807"/>
        <w:jc w:val="left"/>
        <w:rPr>
          <w:sz w:val="24"/>
        </w:rPr>
      </w:pPr>
      <w:r>
        <w:rPr>
          <w:sz w:val="24"/>
        </w:rPr>
        <w:t>Functional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</w:p>
    <w:p>
      <w:pPr>
        <w:pStyle w:val="7"/>
        <w:spacing w:before="1"/>
        <w:rPr>
          <w:rFonts w:ascii="Times New Roman"/>
          <w:i w:val="0"/>
          <w:sz w:val="29"/>
        </w:rPr>
      </w:pPr>
    </w:p>
    <w:p>
      <w:pPr>
        <w:spacing w:before="0" w:line="208" w:lineRule="auto"/>
        <w:ind w:left="1470" w:right="4983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REQ-2.1: Click on the “Analysis” button.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I/P: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“Analysis”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option.</w:t>
      </w:r>
    </w:p>
    <w:p>
      <w:pPr>
        <w:spacing w:before="0" w:line="229" w:lineRule="exact"/>
        <w:ind w:left="147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O/P: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top 5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user’s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account, their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tweets, likes,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retweets.</w:t>
      </w:r>
    </w:p>
    <w:p>
      <w:pPr>
        <w:spacing w:before="11" w:line="208" w:lineRule="auto"/>
        <w:ind w:left="2463" w:right="863" w:hanging="99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Processing: The keywords from the user is used as a query to send an API request to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twitter’s server, all the tweets are received and filtered, sorted with respect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retweets, likes.</w:t>
      </w:r>
    </w:p>
    <w:p>
      <w:pPr>
        <w:pStyle w:val="7"/>
        <w:spacing w:before="9"/>
        <w:rPr>
          <w:rFonts w:ascii="Times New Roman"/>
          <w:i w:val="0"/>
          <w:sz w:val="20"/>
        </w:rPr>
      </w:pPr>
    </w:p>
    <w:p>
      <w:pPr>
        <w:spacing w:before="1" w:line="208" w:lineRule="auto"/>
        <w:ind w:left="1470" w:right="4902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REQ-2.2: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Click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“Download”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button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I/P: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“Download”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option.</w:t>
      </w:r>
    </w:p>
    <w:p>
      <w:pPr>
        <w:spacing w:before="0" w:line="229" w:lineRule="exact"/>
        <w:ind w:left="147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O/P: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content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 is received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by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 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excel format.</w:t>
      </w:r>
    </w:p>
    <w:p>
      <w:pPr>
        <w:spacing w:before="11" w:line="208" w:lineRule="auto"/>
        <w:ind w:left="2463" w:right="767" w:hanging="99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Processing: The content of the table which is in excel format is fetched from database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sent to user through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download option.</w:t>
      </w:r>
    </w:p>
    <w:p>
      <w:pPr>
        <w:pStyle w:val="7"/>
        <w:rPr>
          <w:rFonts w:ascii="Times New Roman"/>
          <w:i w:val="0"/>
          <w:sz w:val="26"/>
        </w:rPr>
      </w:pPr>
    </w:p>
    <w:p>
      <w:pPr>
        <w:pStyle w:val="3"/>
        <w:numPr>
          <w:ilvl w:val="1"/>
          <w:numId w:val="2"/>
        </w:numPr>
        <w:tabs>
          <w:tab w:val="left" w:pos="611"/>
        </w:tabs>
        <w:spacing w:before="225" w:after="0" w:line="240" w:lineRule="auto"/>
        <w:ind w:left="610" w:right="0" w:hanging="495"/>
        <w:jc w:val="left"/>
      </w:pPr>
      <w:r>
        <w:t>System</w:t>
      </w:r>
      <w:r>
        <w:rPr>
          <w:spacing w:val="-2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3</w:t>
      </w:r>
    </w:p>
    <w:p>
      <w:pPr>
        <w:pStyle w:val="7"/>
        <w:spacing w:before="266"/>
        <w:ind w:left="750"/>
      </w:pPr>
      <w:r>
        <w:t>User</w:t>
      </w:r>
      <w:r>
        <w:rPr>
          <w:spacing w:val="-3"/>
        </w:rPr>
        <w:t xml:space="preserve"> </w:t>
      </w:r>
      <w:r>
        <w:t>sentiment</w:t>
      </w:r>
      <w:r>
        <w:rPr>
          <w:spacing w:val="-1"/>
        </w:rPr>
        <w:t xml:space="preserve"> </w:t>
      </w:r>
      <w:r>
        <w:t>Analysis</w:t>
      </w:r>
    </w:p>
    <w:p>
      <w:pPr>
        <w:pStyle w:val="12"/>
        <w:numPr>
          <w:ilvl w:val="2"/>
          <w:numId w:val="2"/>
        </w:numPr>
        <w:tabs>
          <w:tab w:val="left" w:pos="1556"/>
          <w:tab w:val="left" w:pos="1557"/>
        </w:tabs>
        <w:spacing w:before="89" w:after="0" w:line="240" w:lineRule="auto"/>
        <w:ind w:left="1556" w:right="0" w:hanging="807"/>
        <w:jc w:val="left"/>
        <w:rPr>
          <w:sz w:val="24"/>
        </w:rPr>
      </w:pPr>
      <w:r>
        <w:rPr>
          <w:sz w:val="24"/>
        </w:rPr>
        <w:t>Description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Priority</w:t>
      </w:r>
    </w:p>
    <w:p>
      <w:pPr>
        <w:spacing w:before="233" w:line="208" w:lineRule="auto"/>
        <w:ind w:left="1556" w:right="81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Sentiment of the tweets categorized as positive, negative, neutral are provided to the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 better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understand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about the keyword.</w:t>
      </w:r>
    </w:p>
    <w:p>
      <w:pPr>
        <w:spacing w:after="0" w:line="208" w:lineRule="auto"/>
        <w:jc w:val="left"/>
        <w:rPr>
          <w:rFonts w:ascii="Times New Roman"/>
          <w:sz w:val="24"/>
        </w:rPr>
        <w:sectPr>
          <w:pgSz w:w="12240" w:h="15840"/>
          <w:pgMar w:top="960" w:right="580" w:bottom="280" w:left="1180" w:header="73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rPr>
          <w:rFonts w:ascii="Times New Roman"/>
          <w:i w:val="0"/>
          <w:sz w:val="20"/>
        </w:rPr>
      </w:pPr>
    </w:p>
    <w:p>
      <w:pPr>
        <w:pStyle w:val="12"/>
        <w:numPr>
          <w:ilvl w:val="2"/>
          <w:numId w:val="2"/>
        </w:numPr>
        <w:tabs>
          <w:tab w:val="left" w:pos="1556"/>
          <w:tab w:val="left" w:pos="1557"/>
        </w:tabs>
        <w:spacing w:before="218" w:after="0" w:line="240" w:lineRule="auto"/>
        <w:ind w:left="1556" w:right="0" w:hanging="807"/>
        <w:jc w:val="left"/>
        <w:rPr>
          <w:sz w:val="24"/>
        </w:rPr>
      </w:pPr>
      <w:r>
        <w:rPr>
          <w:color w:val="FF0000"/>
          <w:sz w:val="24"/>
        </w:rPr>
        <w:t>Stimulus/Response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Sequences</w:t>
      </w:r>
    </w:p>
    <w:p>
      <w:pPr>
        <w:pStyle w:val="7"/>
        <w:spacing w:before="114" w:line="208" w:lineRule="auto"/>
        <w:ind w:left="1467" w:right="1423" w:firstLine="2"/>
      </w:pPr>
      <w:r>
        <w:t>&lt;List the sequences of user actions and system responses that stimulate the</w:t>
      </w:r>
      <w:r>
        <w:rPr>
          <w:spacing w:val="1"/>
        </w:rPr>
        <w:t xml:space="preserve"> </w:t>
      </w:r>
      <w:r>
        <w:t>behavior defined for this feature. These will correspond to the dialog elements</w:t>
      </w:r>
      <w:r>
        <w:rPr>
          <w:spacing w:val="-59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cases.&gt;</w:t>
      </w:r>
    </w:p>
    <w:p>
      <w:pPr>
        <w:pStyle w:val="12"/>
        <w:numPr>
          <w:ilvl w:val="2"/>
          <w:numId w:val="2"/>
        </w:numPr>
        <w:tabs>
          <w:tab w:val="left" w:pos="1556"/>
          <w:tab w:val="left" w:pos="1557"/>
        </w:tabs>
        <w:spacing w:before="90" w:after="0" w:line="240" w:lineRule="auto"/>
        <w:ind w:left="1556" w:right="0" w:hanging="807"/>
        <w:jc w:val="left"/>
        <w:rPr>
          <w:sz w:val="24"/>
        </w:rPr>
      </w:pPr>
      <w:r>
        <w:rPr>
          <w:sz w:val="24"/>
        </w:rPr>
        <w:t>Functional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</w:p>
    <w:p>
      <w:pPr>
        <w:pStyle w:val="7"/>
        <w:rPr>
          <w:rFonts w:ascii="Times New Roman"/>
          <w:i w:val="0"/>
          <w:sz w:val="29"/>
        </w:rPr>
      </w:pPr>
    </w:p>
    <w:p>
      <w:pPr>
        <w:spacing w:before="0" w:line="208" w:lineRule="auto"/>
        <w:ind w:left="1470" w:right="4828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REQ-3.1: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Click on the “Sentiment” button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I/P: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“Sentiment”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option.</w:t>
      </w:r>
    </w:p>
    <w:p>
      <w:pPr>
        <w:spacing w:before="0" w:line="208" w:lineRule="auto"/>
        <w:ind w:left="2463" w:right="719" w:hanging="99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O/P: Sentiment analysis on the given keyword based on categories Positive, Negative,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Neutral.</w:t>
      </w:r>
    </w:p>
    <w:p>
      <w:pPr>
        <w:spacing w:before="0" w:line="208" w:lineRule="auto"/>
        <w:ind w:left="2463" w:right="1086" w:hanging="99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Processing: The tweets related to keywords is fetched and processed using NLP to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find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sentiment 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different tweets.</w:t>
      </w:r>
    </w:p>
    <w:p>
      <w:pPr>
        <w:pStyle w:val="7"/>
        <w:spacing w:before="8"/>
        <w:rPr>
          <w:rFonts w:ascii="Times New Roman"/>
          <w:i w:val="0"/>
          <w:sz w:val="24"/>
        </w:rPr>
      </w:pPr>
    </w:p>
    <w:p>
      <w:pPr>
        <w:pStyle w:val="3"/>
        <w:numPr>
          <w:ilvl w:val="1"/>
          <w:numId w:val="2"/>
        </w:numPr>
        <w:tabs>
          <w:tab w:val="left" w:pos="611"/>
        </w:tabs>
        <w:spacing w:before="0" w:after="0" w:line="240" w:lineRule="auto"/>
        <w:ind w:left="610" w:right="0" w:hanging="495"/>
        <w:jc w:val="left"/>
      </w:pPr>
      <w:r>
        <w:t>System</w:t>
      </w:r>
      <w:r>
        <w:rPr>
          <w:spacing w:val="-2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4</w:t>
      </w:r>
    </w:p>
    <w:p>
      <w:pPr>
        <w:pStyle w:val="7"/>
        <w:spacing w:before="264"/>
        <w:ind w:left="750"/>
      </w:pPr>
      <w:r>
        <w:t>Find</w:t>
      </w:r>
      <w:r>
        <w:rPr>
          <w:spacing w:val="-1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person.</w:t>
      </w:r>
    </w:p>
    <w:p>
      <w:pPr>
        <w:pStyle w:val="12"/>
        <w:numPr>
          <w:ilvl w:val="2"/>
          <w:numId w:val="4"/>
        </w:numPr>
        <w:tabs>
          <w:tab w:val="left" w:pos="1556"/>
          <w:tab w:val="left" w:pos="1557"/>
        </w:tabs>
        <w:spacing w:before="89" w:after="0" w:line="240" w:lineRule="auto"/>
        <w:ind w:left="1556" w:right="0" w:hanging="807"/>
        <w:jc w:val="left"/>
        <w:rPr>
          <w:sz w:val="24"/>
        </w:rPr>
      </w:pPr>
      <w:r>
        <w:rPr>
          <w:sz w:val="24"/>
        </w:rPr>
        <w:t>Description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Priority</w:t>
      </w:r>
    </w:p>
    <w:p>
      <w:pPr>
        <w:spacing w:before="204"/>
        <w:ind w:left="750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Given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person’s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id,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user’s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interested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domain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topic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displayed.</w:t>
      </w:r>
    </w:p>
    <w:p>
      <w:pPr>
        <w:pStyle w:val="12"/>
        <w:numPr>
          <w:ilvl w:val="2"/>
          <w:numId w:val="4"/>
        </w:numPr>
        <w:tabs>
          <w:tab w:val="left" w:pos="1556"/>
          <w:tab w:val="left" w:pos="1557"/>
        </w:tabs>
        <w:spacing w:before="204" w:after="0" w:line="240" w:lineRule="auto"/>
        <w:ind w:left="1556" w:right="0" w:hanging="807"/>
        <w:jc w:val="left"/>
        <w:rPr>
          <w:sz w:val="24"/>
        </w:rPr>
      </w:pPr>
      <w:r>
        <w:rPr>
          <w:color w:val="FF0000"/>
          <w:sz w:val="24"/>
        </w:rPr>
        <w:t>Stimulus/Response</w:t>
      </w:r>
      <w:r>
        <w:rPr>
          <w:color w:val="FF0000"/>
          <w:spacing w:val="-8"/>
          <w:sz w:val="24"/>
        </w:rPr>
        <w:t xml:space="preserve"> </w:t>
      </w:r>
      <w:r>
        <w:rPr>
          <w:color w:val="FF0000"/>
          <w:sz w:val="24"/>
        </w:rPr>
        <w:t>Sequences</w:t>
      </w:r>
    </w:p>
    <w:p>
      <w:pPr>
        <w:pStyle w:val="7"/>
        <w:spacing w:before="114" w:line="208" w:lineRule="auto"/>
        <w:ind w:left="1467" w:right="1423" w:firstLine="2"/>
      </w:pPr>
      <w:r>
        <w:t>&lt;List the sequences of user actions and system responses that stimulate the</w:t>
      </w:r>
      <w:r>
        <w:rPr>
          <w:spacing w:val="1"/>
        </w:rPr>
        <w:t xml:space="preserve"> </w:t>
      </w:r>
      <w:r>
        <w:t>behavior defined for this feature. These will correspond to the dialog elements</w:t>
      </w:r>
      <w:r>
        <w:rPr>
          <w:spacing w:val="-59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cases.&gt;</w:t>
      </w:r>
    </w:p>
    <w:p>
      <w:pPr>
        <w:pStyle w:val="12"/>
        <w:numPr>
          <w:ilvl w:val="2"/>
          <w:numId w:val="4"/>
        </w:numPr>
        <w:tabs>
          <w:tab w:val="left" w:pos="1556"/>
          <w:tab w:val="left" w:pos="1557"/>
        </w:tabs>
        <w:spacing w:before="90" w:after="0" w:line="240" w:lineRule="auto"/>
        <w:ind w:left="1556" w:right="0" w:hanging="807"/>
        <w:jc w:val="left"/>
        <w:rPr>
          <w:sz w:val="24"/>
        </w:rPr>
      </w:pPr>
      <w:r>
        <w:rPr>
          <w:sz w:val="24"/>
        </w:rPr>
        <w:t>Functional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</w:p>
    <w:p>
      <w:pPr>
        <w:pStyle w:val="7"/>
        <w:spacing w:before="1"/>
        <w:rPr>
          <w:rFonts w:ascii="Times New Roman"/>
          <w:i w:val="0"/>
          <w:sz w:val="29"/>
        </w:rPr>
      </w:pPr>
    </w:p>
    <w:p>
      <w:pPr>
        <w:spacing w:before="0" w:line="208" w:lineRule="auto"/>
        <w:ind w:left="1470" w:right="4828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REQ-1.1: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Click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input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form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text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area.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I/P: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“Input”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option.</w:t>
      </w:r>
    </w:p>
    <w:p>
      <w:pPr>
        <w:spacing w:before="0" w:line="247" w:lineRule="exact"/>
        <w:ind w:left="147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O/P: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 requested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enter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 id.</w:t>
      </w:r>
    </w:p>
    <w:p>
      <w:pPr>
        <w:spacing w:before="233" w:line="208" w:lineRule="auto"/>
        <w:ind w:left="1470" w:right="330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REQ-1.2: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Provide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searching count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tweets.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I/P: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 id</w:t>
      </w:r>
    </w:p>
    <w:p>
      <w:pPr>
        <w:spacing w:before="0" w:line="229" w:lineRule="exact"/>
        <w:ind w:left="147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O/P: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Interested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domain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user.</w:t>
      </w:r>
    </w:p>
    <w:p>
      <w:pPr>
        <w:spacing w:before="11" w:line="208" w:lineRule="auto"/>
        <w:ind w:left="2463" w:right="973" w:hanging="99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Processing: The given user id is used to retrieve a list of tweets that a user has liked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those tweets 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processed using NLP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find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interest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if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user.</w:t>
      </w:r>
    </w:p>
    <w:p>
      <w:pPr>
        <w:pStyle w:val="7"/>
        <w:spacing w:before="8"/>
        <w:rPr>
          <w:rFonts w:ascii="Times New Roman"/>
          <w:i w:val="0"/>
          <w:sz w:val="24"/>
        </w:rPr>
      </w:pPr>
    </w:p>
    <w:p>
      <w:pPr>
        <w:pStyle w:val="3"/>
        <w:numPr>
          <w:ilvl w:val="1"/>
          <w:numId w:val="2"/>
        </w:numPr>
        <w:tabs>
          <w:tab w:val="left" w:pos="611"/>
        </w:tabs>
        <w:spacing w:before="0" w:after="0" w:line="240" w:lineRule="auto"/>
        <w:ind w:left="610" w:right="0" w:hanging="495"/>
        <w:jc w:val="left"/>
      </w:pPr>
      <w:r>
        <w:t>System</w:t>
      </w:r>
      <w:r>
        <w:rPr>
          <w:spacing w:val="-2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5</w:t>
      </w:r>
    </w:p>
    <w:p>
      <w:pPr>
        <w:pStyle w:val="7"/>
        <w:spacing w:before="264"/>
        <w:ind w:left="750"/>
      </w:pPr>
      <w:r>
        <w:t>Targeted</w:t>
      </w:r>
      <w:r>
        <w:rPr>
          <w:spacing w:val="-3"/>
        </w:rPr>
        <w:t xml:space="preserve"> </w:t>
      </w:r>
      <w:r>
        <w:t>Advertisement</w:t>
      </w:r>
      <w:r>
        <w:rPr>
          <w:spacing w:val="-1"/>
        </w:rPr>
        <w:t xml:space="preserve"> </w:t>
      </w:r>
      <w:r>
        <w:t>by Businesses</w:t>
      </w:r>
    </w:p>
    <w:p>
      <w:pPr>
        <w:pStyle w:val="12"/>
        <w:numPr>
          <w:ilvl w:val="2"/>
          <w:numId w:val="5"/>
        </w:numPr>
        <w:tabs>
          <w:tab w:val="left" w:pos="1556"/>
          <w:tab w:val="left" w:pos="1557"/>
        </w:tabs>
        <w:spacing w:before="89" w:after="0" w:line="240" w:lineRule="auto"/>
        <w:ind w:left="1556" w:right="0" w:hanging="807"/>
        <w:jc w:val="left"/>
        <w:rPr>
          <w:sz w:val="24"/>
        </w:rPr>
      </w:pPr>
      <w:r>
        <w:rPr>
          <w:sz w:val="24"/>
        </w:rPr>
        <w:t>Description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Priority</w:t>
      </w:r>
    </w:p>
    <w:p>
      <w:pPr>
        <w:spacing w:before="233" w:line="208" w:lineRule="auto"/>
        <w:ind w:left="1556" w:right="1072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Targeted advertisement for business based on an information about the users who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liked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tweet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posted by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business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executive.</w:t>
      </w:r>
    </w:p>
    <w:p>
      <w:pPr>
        <w:pStyle w:val="12"/>
        <w:numPr>
          <w:ilvl w:val="2"/>
          <w:numId w:val="5"/>
        </w:numPr>
        <w:tabs>
          <w:tab w:val="left" w:pos="1556"/>
          <w:tab w:val="left" w:pos="1557"/>
        </w:tabs>
        <w:spacing w:before="211" w:after="0" w:line="240" w:lineRule="auto"/>
        <w:ind w:left="1556" w:right="0" w:hanging="807"/>
        <w:jc w:val="left"/>
        <w:rPr>
          <w:sz w:val="24"/>
        </w:rPr>
      </w:pPr>
      <w:r>
        <w:rPr>
          <w:color w:val="FF0000"/>
          <w:spacing w:val="-1"/>
          <w:sz w:val="24"/>
        </w:rPr>
        <w:t>Stimulus/Response</w:t>
      </w:r>
      <w:r>
        <w:rPr>
          <w:color w:val="FF0000"/>
          <w:sz w:val="24"/>
        </w:rPr>
        <w:t xml:space="preserve"> Sequences</w:t>
      </w:r>
    </w:p>
    <w:p>
      <w:pPr>
        <w:pStyle w:val="7"/>
        <w:spacing w:before="114" w:line="208" w:lineRule="auto"/>
        <w:ind w:left="1467" w:right="1423" w:firstLine="2"/>
      </w:pPr>
      <w:r>
        <w:t>&lt;List the sequences of user actions and system responses that stimulate the</w:t>
      </w:r>
      <w:r>
        <w:rPr>
          <w:spacing w:val="1"/>
        </w:rPr>
        <w:t xml:space="preserve"> </w:t>
      </w:r>
      <w:r>
        <w:t>behavior defined for this feature. These will correspond to the dialog elements</w:t>
      </w:r>
      <w:r>
        <w:rPr>
          <w:spacing w:val="-59"/>
        </w:rPr>
        <w:t xml:space="preserve"> </w:t>
      </w:r>
      <w:r>
        <w:t>associated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cases.&gt;</w:t>
      </w:r>
    </w:p>
    <w:p>
      <w:pPr>
        <w:spacing w:after="0" w:line="208" w:lineRule="auto"/>
        <w:sectPr>
          <w:pgSz w:w="12240" w:h="15840"/>
          <w:pgMar w:top="960" w:right="580" w:bottom="280" w:left="1180" w:header="73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12"/>
        <w:numPr>
          <w:ilvl w:val="2"/>
          <w:numId w:val="5"/>
        </w:numPr>
        <w:tabs>
          <w:tab w:val="left" w:pos="1556"/>
          <w:tab w:val="left" w:pos="1557"/>
        </w:tabs>
        <w:spacing w:before="218" w:after="0" w:line="240" w:lineRule="auto"/>
        <w:ind w:left="1556" w:right="0" w:hanging="807"/>
        <w:jc w:val="left"/>
        <w:rPr>
          <w:sz w:val="24"/>
        </w:rPr>
      </w:pPr>
      <w:r>
        <w:rPr>
          <w:sz w:val="24"/>
        </w:rPr>
        <w:t>Functional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</w:p>
    <w:p>
      <w:pPr>
        <w:pStyle w:val="7"/>
        <w:rPr>
          <w:rFonts w:ascii="Times New Roman"/>
          <w:i w:val="0"/>
          <w:sz w:val="29"/>
        </w:rPr>
      </w:pPr>
    </w:p>
    <w:p>
      <w:pPr>
        <w:spacing w:before="1" w:line="208" w:lineRule="auto"/>
        <w:ind w:left="1470" w:right="4828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REQ-1.1: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Click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on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input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form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text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area.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I/P: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“Input”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option.</w:t>
      </w:r>
    </w:p>
    <w:p>
      <w:pPr>
        <w:spacing w:before="0" w:line="247" w:lineRule="exact"/>
        <w:ind w:left="147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O/P: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 requested to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enter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tweet id.</w:t>
      </w:r>
    </w:p>
    <w:p>
      <w:pPr>
        <w:spacing w:before="233" w:line="208" w:lineRule="auto"/>
        <w:ind w:left="1470" w:right="1638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REQ-1.2: Provided the tweet id, users who liked the tweet will be displayed.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I/P: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Tweet id</w:t>
      </w:r>
    </w:p>
    <w:p>
      <w:pPr>
        <w:spacing w:before="0" w:line="229" w:lineRule="exact"/>
        <w:ind w:left="147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O/P: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liked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tweet.</w:t>
      </w:r>
    </w:p>
    <w:p>
      <w:pPr>
        <w:spacing w:before="11" w:line="208" w:lineRule="auto"/>
        <w:ind w:left="2463" w:right="812" w:hanging="994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Processing: API request is sent to the Twitter server as query and the users who liked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tweet is received, processed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proper format.</w:t>
      </w:r>
    </w:p>
    <w:p>
      <w:pPr>
        <w:pStyle w:val="7"/>
        <w:rPr>
          <w:rFonts w:ascii="Times New Roman"/>
          <w:i w:val="0"/>
          <w:sz w:val="26"/>
        </w:rPr>
      </w:pPr>
    </w:p>
    <w:p>
      <w:pPr>
        <w:pStyle w:val="7"/>
        <w:rPr>
          <w:rFonts w:ascii="Times New Roman"/>
          <w:i w:val="0"/>
          <w:sz w:val="26"/>
        </w:rPr>
      </w:pPr>
    </w:p>
    <w:p>
      <w:pPr>
        <w:pStyle w:val="7"/>
        <w:spacing w:before="8"/>
        <w:rPr>
          <w:rFonts w:ascii="Times New Roman"/>
          <w:i w:val="0"/>
          <w:sz w:val="31"/>
        </w:rPr>
      </w:pPr>
    </w:p>
    <w:p>
      <w:pPr>
        <w:pStyle w:val="2"/>
        <w:numPr>
          <w:ilvl w:val="0"/>
          <w:numId w:val="2"/>
        </w:numPr>
        <w:tabs>
          <w:tab w:val="left" w:pos="530"/>
        </w:tabs>
        <w:spacing w:before="1" w:after="0" w:line="240" w:lineRule="auto"/>
        <w:ind w:left="529" w:right="0" w:hanging="414"/>
        <w:jc w:val="left"/>
      </w:pPr>
      <w:bookmarkStart w:id="23" w:name="_TOC_250004"/>
      <w:r>
        <w:t>Other</w:t>
      </w:r>
      <w:r>
        <w:rPr>
          <w:spacing w:val="-10"/>
        </w:rPr>
        <w:t xml:space="preserve"> </w:t>
      </w:r>
      <w:r>
        <w:t>Nonfunctional</w:t>
      </w:r>
      <w:r>
        <w:rPr>
          <w:spacing w:val="-6"/>
        </w:rPr>
        <w:t xml:space="preserve"> </w:t>
      </w:r>
      <w:bookmarkEnd w:id="23"/>
      <w:r>
        <w:t>Requirements</w:t>
      </w:r>
    </w:p>
    <w:p>
      <w:pPr>
        <w:pStyle w:val="7"/>
        <w:spacing w:before="2"/>
        <w:rPr>
          <w:rFonts w:ascii="Times New Roman"/>
          <w:b/>
          <w:i w:val="0"/>
          <w:sz w:val="45"/>
        </w:rPr>
      </w:pPr>
    </w:p>
    <w:p>
      <w:pPr>
        <w:pStyle w:val="3"/>
        <w:numPr>
          <w:ilvl w:val="1"/>
          <w:numId w:val="2"/>
        </w:numPr>
        <w:tabs>
          <w:tab w:val="left" w:pos="611"/>
        </w:tabs>
        <w:spacing w:before="0" w:after="0" w:line="240" w:lineRule="auto"/>
        <w:ind w:left="610" w:right="0" w:hanging="495"/>
        <w:jc w:val="left"/>
      </w:pPr>
      <w:r>
        <w:t>Product</w:t>
      </w:r>
      <w:r>
        <w:rPr>
          <w:spacing w:val="-7"/>
        </w:rPr>
        <w:t xml:space="preserve"> </w:t>
      </w:r>
      <w:r>
        <w:t>Requirement</w:t>
      </w:r>
    </w:p>
    <w:p>
      <w:pPr>
        <w:pStyle w:val="7"/>
        <w:spacing w:before="5"/>
        <w:rPr>
          <w:rFonts w:ascii="Times New Roman"/>
          <w:b/>
          <w:i w:val="0"/>
          <w:sz w:val="42"/>
        </w:rPr>
      </w:pPr>
    </w:p>
    <w:p>
      <w:pPr>
        <w:pStyle w:val="12"/>
        <w:numPr>
          <w:ilvl w:val="2"/>
          <w:numId w:val="2"/>
        </w:numPr>
        <w:tabs>
          <w:tab w:val="left" w:pos="1461"/>
        </w:tabs>
        <w:spacing w:before="0" w:after="0" w:line="240" w:lineRule="auto"/>
        <w:ind w:left="1460" w:right="0" w:hanging="625"/>
        <w:jc w:val="left"/>
        <w:rPr>
          <w:b/>
          <w:sz w:val="24"/>
        </w:rPr>
      </w:pPr>
      <w:r>
        <w:rPr>
          <w:b/>
          <w:sz w:val="24"/>
        </w:rPr>
        <w:t>Performance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Requirements:</w:t>
      </w:r>
    </w:p>
    <w:p>
      <w:pPr>
        <w:spacing w:before="204" w:line="258" w:lineRule="exact"/>
        <w:ind w:left="836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REQ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5.1.1.1: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Execution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time</w:t>
      </w:r>
    </w:p>
    <w:p>
      <w:pPr>
        <w:spacing w:before="11" w:line="208" w:lineRule="auto"/>
        <w:ind w:left="836" w:right="3533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Description: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processing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time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exceed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30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seconds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I/P: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query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processing in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software.</w:t>
      </w:r>
    </w:p>
    <w:p>
      <w:pPr>
        <w:spacing w:before="0" w:line="247" w:lineRule="exact"/>
        <w:ind w:left="836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O/P: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Results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less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30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seconds.</w:t>
      </w:r>
    </w:p>
    <w:p>
      <w:pPr>
        <w:pStyle w:val="7"/>
        <w:spacing w:before="1"/>
        <w:rPr>
          <w:rFonts w:ascii="Times New Roman"/>
          <w:i w:val="0"/>
          <w:sz w:val="24"/>
        </w:rPr>
      </w:pPr>
    </w:p>
    <w:p>
      <w:pPr>
        <w:pStyle w:val="3"/>
        <w:numPr>
          <w:ilvl w:val="1"/>
          <w:numId w:val="2"/>
        </w:numPr>
        <w:tabs>
          <w:tab w:val="left" w:pos="611"/>
        </w:tabs>
        <w:spacing w:before="1" w:after="0" w:line="240" w:lineRule="auto"/>
        <w:ind w:left="610" w:right="0" w:hanging="495"/>
        <w:jc w:val="left"/>
      </w:pPr>
      <w:r>
        <w:t>External</w:t>
      </w:r>
      <w:r>
        <w:rPr>
          <w:spacing w:val="-4"/>
        </w:rPr>
        <w:t xml:space="preserve"> </w:t>
      </w:r>
      <w:r>
        <w:t>requirements</w:t>
      </w:r>
    </w:p>
    <w:p>
      <w:pPr>
        <w:pStyle w:val="7"/>
        <w:spacing w:before="11"/>
        <w:rPr>
          <w:rFonts w:ascii="Times New Roman"/>
          <w:b/>
          <w:i w:val="0"/>
          <w:sz w:val="38"/>
        </w:rPr>
      </w:pPr>
    </w:p>
    <w:p>
      <w:pPr>
        <w:pStyle w:val="12"/>
        <w:numPr>
          <w:ilvl w:val="2"/>
          <w:numId w:val="2"/>
        </w:numPr>
        <w:tabs>
          <w:tab w:val="left" w:pos="1540"/>
        </w:tabs>
        <w:spacing w:before="0" w:after="0" w:line="240" w:lineRule="auto"/>
        <w:ind w:left="1539" w:right="0" w:hanging="704"/>
        <w:jc w:val="left"/>
        <w:rPr>
          <w:b/>
          <w:sz w:val="28"/>
        </w:rPr>
      </w:pPr>
      <w:r>
        <w:rPr>
          <w:b/>
          <w:sz w:val="28"/>
        </w:rPr>
        <w:t>Security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Requirements:</w:t>
      </w:r>
    </w:p>
    <w:p>
      <w:pPr>
        <w:spacing w:before="195" w:line="258" w:lineRule="exact"/>
        <w:ind w:left="1556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REQ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5.2.1.1: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Privacy</w:t>
      </w:r>
    </w:p>
    <w:p>
      <w:pPr>
        <w:spacing w:before="12" w:line="208" w:lineRule="auto"/>
        <w:ind w:left="1556" w:right="843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Description: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user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or tweet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related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details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private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account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not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collected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any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way affecting the user’s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privacy.</w:t>
      </w:r>
    </w:p>
    <w:p>
      <w:pPr>
        <w:spacing w:before="0" w:line="229" w:lineRule="exact"/>
        <w:ind w:left="1556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I/P: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information.</w:t>
      </w:r>
    </w:p>
    <w:p>
      <w:pPr>
        <w:spacing w:before="0" w:line="240" w:lineRule="exact"/>
        <w:ind w:left="1556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O/P: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Privacy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maintained.</w:t>
      </w:r>
    </w:p>
    <w:p>
      <w:pPr>
        <w:spacing w:before="0" w:line="258" w:lineRule="exact"/>
        <w:ind w:left="1556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Processing: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collected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private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user.</w:t>
      </w:r>
    </w:p>
    <w:p>
      <w:pPr>
        <w:pStyle w:val="7"/>
        <w:rPr>
          <w:rFonts w:ascii="Times New Roman"/>
          <w:i w:val="0"/>
          <w:sz w:val="26"/>
        </w:rPr>
      </w:pPr>
    </w:p>
    <w:p>
      <w:pPr>
        <w:pStyle w:val="3"/>
        <w:numPr>
          <w:ilvl w:val="1"/>
          <w:numId w:val="2"/>
        </w:numPr>
        <w:tabs>
          <w:tab w:val="left" w:pos="611"/>
        </w:tabs>
        <w:spacing w:before="218" w:after="0" w:line="240" w:lineRule="auto"/>
        <w:ind w:left="610" w:right="0" w:hanging="495"/>
        <w:jc w:val="left"/>
      </w:pPr>
      <w:r>
        <w:t>Software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Attributes</w:t>
      </w:r>
    </w:p>
    <w:p>
      <w:pPr>
        <w:pStyle w:val="7"/>
        <w:rPr>
          <w:rFonts w:ascii="Times New Roman"/>
          <w:b/>
          <w:i w:val="0"/>
          <w:sz w:val="24"/>
        </w:rPr>
      </w:pPr>
    </w:p>
    <w:p>
      <w:pPr>
        <w:pStyle w:val="7"/>
        <w:spacing w:line="228" w:lineRule="auto"/>
        <w:ind w:left="116" w:right="708"/>
      </w:pPr>
      <w:r>
        <w:t>&lt;Specify any additional quality characteristics for the product that will be important to either the</w:t>
      </w:r>
      <w:r>
        <w:rPr>
          <w:spacing w:val="1"/>
        </w:rPr>
        <w:t xml:space="preserve"> </w:t>
      </w:r>
      <w:r>
        <w:t>customers or the developers. Some to consider are: adaptability, availability, correctness, flexibility,</w:t>
      </w:r>
      <w:r>
        <w:rPr>
          <w:spacing w:val="-60"/>
        </w:rPr>
        <w:t xml:space="preserve"> </w:t>
      </w:r>
      <w:r>
        <w:t>interoperability, maintainability, portability, reliability, reusability, robustness, testability, and</w:t>
      </w:r>
      <w:r>
        <w:rPr>
          <w:spacing w:val="1"/>
        </w:rPr>
        <w:t xml:space="preserve"> </w:t>
      </w:r>
      <w:r>
        <w:t>usability. Write these to be specific, quantitative, and verifiable when possible. At the least, clarify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relative preferences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various attributes,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ease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ease</w:t>
      </w:r>
      <w:r>
        <w:rPr>
          <w:spacing w:val="-1"/>
        </w:rPr>
        <w:t xml:space="preserve"> </w:t>
      </w:r>
      <w:r>
        <w:t>of learning.&gt;</w:t>
      </w:r>
    </w:p>
    <w:p>
      <w:pPr>
        <w:spacing w:after="0" w:line="228" w:lineRule="auto"/>
        <w:sectPr>
          <w:pgSz w:w="12240" w:h="15840"/>
          <w:pgMar w:top="960" w:right="580" w:bottom="280" w:left="1180" w:header="73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rPr>
          <w:sz w:val="20"/>
        </w:rPr>
      </w:pPr>
    </w:p>
    <w:p>
      <w:pPr>
        <w:pStyle w:val="3"/>
        <w:numPr>
          <w:ilvl w:val="1"/>
          <w:numId w:val="2"/>
        </w:numPr>
        <w:tabs>
          <w:tab w:val="left" w:pos="611"/>
        </w:tabs>
        <w:spacing w:before="250" w:after="0" w:line="240" w:lineRule="auto"/>
        <w:ind w:left="610" w:right="0" w:hanging="495"/>
        <w:jc w:val="left"/>
      </w:pPr>
      <w:r>
        <w:t>Business</w:t>
      </w:r>
      <w:r>
        <w:rPr>
          <w:spacing w:val="-5"/>
        </w:rPr>
        <w:t xml:space="preserve"> </w:t>
      </w:r>
      <w:r>
        <w:t>Rules</w:t>
      </w:r>
    </w:p>
    <w:p>
      <w:pPr>
        <w:pStyle w:val="7"/>
        <w:rPr>
          <w:rFonts w:ascii="Times New Roman"/>
          <w:b/>
          <w:i w:val="0"/>
          <w:sz w:val="24"/>
        </w:rPr>
      </w:pPr>
    </w:p>
    <w:p>
      <w:pPr>
        <w:pStyle w:val="7"/>
        <w:spacing w:before="1" w:line="228" w:lineRule="auto"/>
        <w:ind w:left="116" w:right="1092"/>
      </w:pPr>
      <w:r>
        <w:t>&lt;List any operating principles about the product, such as which individuals or roles can perform</w:t>
      </w:r>
      <w:r>
        <w:rPr>
          <w:spacing w:val="-60"/>
        </w:rPr>
        <w:t xml:space="preserve"> </w:t>
      </w:r>
      <w:r>
        <w:t>which functions under specific circumstances. These are not functional requirements in</w:t>
      </w:r>
      <w:r>
        <w:rPr>
          <w:spacing w:val="1"/>
        </w:rPr>
        <w:t xml:space="preserve"> </w:t>
      </w:r>
      <w:r>
        <w:t>themselves,</w:t>
      </w:r>
      <w:r>
        <w:rPr>
          <w:spacing w:val="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may imply certain</w:t>
      </w:r>
      <w:r>
        <w:rPr>
          <w:spacing w:val="-2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enforce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rules.&gt;</w:t>
      </w:r>
    </w:p>
    <w:p>
      <w:pPr>
        <w:pStyle w:val="7"/>
        <w:rPr>
          <w:sz w:val="24"/>
        </w:rPr>
      </w:pPr>
    </w:p>
    <w:p>
      <w:pPr>
        <w:pStyle w:val="2"/>
        <w:numPr>
          <w:ilvl w:val="0"/>
          <w:numId w:val="2"/>
        </w:numPr>
        <w:tabs>
          <w:tab w:val="left" w:pos="530"/>
        </w:tabs>
        <w:spacing w:before="207" w:after="0" w:line="240" w:lineRule="auto"/>
        <w:ind w:left="529" w:right="0" w:hanging="414"/>
        <w:jc w:val="left"/>
        <w:rPr>
          <w:color w:val="FF0000"/>
        </w:rPr>
      </w:pPr>
      <w:bookmarkStart w:id="24" w:name="_TOC_250003"/>
      <w:r>
        <w:rPr>
          <w:color w:val="FF0000"/>
        </w:rPr>
        <w:t>Other</w:t>
      </w:r>
      <w:r>
        <w:rPr>
          <w:color w:val="FF0000"/>
          <w:spacing w:val="-12"/>
        </w:rPr>
        <w:t xml:space="preserve"> </w:t>
      </w:r>
      <w:bookmarkEnd w:id="24"/>
      <w:r>
        <w:rPr>
          <w:color w:val="FF0000"/>
        </w:rPr>
        <w:t>Requirements</w:t>
      </w:r>
    </w:p>
    <w:p>
      <w:pPr>
        <w:pStyle w:val="7"/>
        <w:spacing w:before="234" w:line="228" w:lineRule="auto"/>
        <w:ind w:left="116" w:right="1007"/>
      </w:pPr>
      <w:r>
        <w:t>&lt;Define any other requirements not covered elsewhere in the SRS. This might include database</w:t>
      </w:r>
      <w:r>
        <w:rPr>
          <w:spacing w:val="-59"/>
        </w:rPr>
        <w:t xml:space="preserve"> </w:t>
      </w:r>
      <w:r>
        <w:t>requirements, internationalization requirements, legal requirements, reuse objectives for the</w:t>
      </w:r>
      <w:r>
        <w:rPr>
          <w:spacing w:val="1"/>
        </w:rPr>
        <w:t xml:space="preserve"> </w:t>
      </w:r>
      <w:r>
        <w:t>project,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so on.</w:t>
      </w:r>
      <w:r>
        <w:rPr>
          <w:spacing w:val="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any new sections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pertinent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project.&gt;</w:t>
      </w:r>
    </w:p>
    <w:p>
      <w:pPr>
        <w:pStyle w:val="2"/>
        <w:spacing w:before="124"/>
        <w:ind w:left="116" w:firstLine="0"/>
      </w:pPr>
      <w:bookmarkStart w:id="25" w:name="_TOC_250002"/>
      <w:r>
        <w:t>Appendix</w:t>
      </w:r>
      <w:r>
        <w:rPr>
          <w:spacing w:val="-5"/>
        </w:rPr>
        <w:t xml:space="preserve"> </w:t>
      </w:r>
      <w:r>
        <w:t>A:</w:t>
      </w:r>
      <w:r>
        <w:rPr>
          <w:spacing w:val="-4"/>
        </w:rPr>
        <w:t xml:space="preserve"> </w:t>
      </w:r>
      <w:bookmarkEnd w:id="25"/>
      <w:r>
        <w:t>Glossary</w:t>
      </w:r>
    </w:p>
    <w:p>
      <w:pPr>
        <w:pStyle w:val="7"/>
        <w:spacing w:before="237" w:line="228" w:lineRule="auto"/>
        <w:ind w:left="116" w:right="830"/>
      </w:pPr>
      <w:r>
        <w:t>&lt;Define all the terms necessary to properly interpret the SRS, including acronyms and</w:t>
      </w:r>
      <w:r>
        <w:rPr>
          <w:spacing w:val="1"/>
        </w:rPr>
        <w:t xml:space="preserve"> </w:t>
      </w:r>
      <w:r>
        <w:t>abbreviations. You may wish to build a separate glossary that spans multiple projects or the entire</w:t>
      </w:r>
      <w:r>
        <w:rPr>
          <w:spacing w:val="-59"/>
        </w:rPr>
        <w:t xml:space="preserve"> </w:t>
      </w:r>
      <w:r>
        <w:t>organization,</w:t>
      </w:r>
      <w:r>
        <w:rPr>
          <w:spacing w:val="-2"/>
        </w:rPr>
        <w:t xml:space="preserve"> </w:t>
      </w:r>
      <w:r>
        <w:t>and just</w:t>
      </w:r>
      <w:r>
        <w:rPr>
          <w:spacing w:val="1"/>
        </w:rPr>
        <w:t xml:space="preserve"> </w:t>
      </w:r>
      <w:r>
        <w:t>include terms</w:t>
      </w:r>
      <w:r>
        <w:rPr>
          <w:spacing w:val="-3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in each</w:t>
      </w:r>
      <w:r>
        <w:rPr>
          <w:spacing w:val="-1"/>
        </w:rPr>
        <w:t xml:space="preserve"> </w:t>
      </w:r>
      <w:r>
        <w:t>SRS.&gt;</w:t>
      </w:r>
    </w:p>
    <w:p>
      <w:pPr>
        <w:pStyle w:val="2"/>
        <w:spacing w:before="123"/>
        <w:ind w:left="116" w:firstLine="0"/>
      </w:pPr>
      <w:bookmarkStart w:id="26" w:name="_TOC_250001"/>
      <w:r>
        <w:t>Appendix</w:t>
      </w:r>
      <w:r>
        <w:rPr>
          <w:spacing w:val="-3"/>
        </w:rPr>
        <w:t xml:space="preserve"> </w:t>
      </w:r>
      <w:r>
        <w:t>B:</w:t>
      </w:r>
      <w:r>
        <w:rPr>
          <w:spacing w:val="-1"/>
        </w:rPr>
        <w:t xml:space="preserve"> </w:t>
      </w:r>
      <w:r>
        <w:t>Analysis</w:t>
      </w:r>
      <w:r>
        <w:rPr>
          <w:spacing w:val="-2"/>
        </w:rPr>
        <w:t xml:space="preserve"> </w:t>
      </w:r>
      <w:bookmarkEnd w:id="26"/>
      <w:r>
        <w:t>Models</w:t>
      </w:r>
    </w:p>
    <w:p>
      <w:pPr>
        <w:pStyle w:val="7"/>
        <w:spacing w:before="235" w:line="228" w:lineRule="auto"/>
        <w:ind w:left="116" w:right="1036"/>
        <w:rPr>
          <w:rFonts w:ascii="Arial MT"/>
          <w:i w:val="0"/>
        </w:rPr>
      </w:pPr>
      <w:r>
        <w:t>&lt;Optionally, include any pertinent analysis models, such as data flow diagrams, class diagrams,</w:t>
      </w:r>
      <w:r>
        <w:rPr>
          <w:spacing w:val="-59"/>
        </w:rPr>
        <w:t xml:space="preserve"> </w:t>
      </w:r>
      <w:r>
        <w:t>state-transition</w:t>
      </w:r>
      <w:r>
        <w:rPr>
          <w:spacing w:val="-1"/>
        </w:rPr>
        <w:t xml:space="preserve"> </w:t>
      </w:r>
      <w:r>
        <w:t>diagrams,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entity-relationship</w:t>
      </w:r>
      <w:r>
        <w:rPr>
          <w:spacing w:val="-1"/>
        </w:rPr>
        <w:t xml:space="preserve"> </w:t>
      </w:r>
      <w:r>
        <w:t>diagrams</w:t>
      </w:r>
      <w:r>
        <w:rPr>
          <w:rFonts w:ascii="Arial MT"/>
          <w:i w:val="0"/>
        </w:rPr>
        <w:t>.&gt;</w:t>
      </w:r>
    </w:p>
    <w:p>
      <w:pPr>
        <w:pStyle w:val="2"/>
        <w:spacing w:before="123"/>
        <w:ind w:left="116" w:firstLine="0"/>
      </w:pPr>
      <w:bookmarkStart w:id="27" w:name="_TOC_250000"/>
      <w:r>
        <w:t>Appendix</w:t>
      </w:r>
      <w:r>
        <w:rPr>
          <w:spacing w:val="-4"/>
        </w:rPr>
        <w:t xml:space="preserve"> </w:t>
      </w:r>
      <w:r>
        <w:t>C: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Determined</w:t>
      </w:r>
      <w:r>
        <w:rPr>
          <w:spacing w:val="-3"/>
        </w:rPr>
        <w:t xml:space="preserve"> </w:t>
      </w:r>
      <w:bookmarkEnd w:id="27"/>
      <w:r>
        <w:t>List</w:t>
      </w:r>
    </w:p>
    <w:p>
      <w:pPr>
        <w:pStyle w:val="7"/>
        <w:spacing w:before="238" w:line="228" w:lineRule="auto"/>
        <w:ind w:left="116" w:right="852"/>
      </w:pPr>
      <w:r>
        <w:t>&lt;Collect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numbered</w:t>
      </w:r>
      <w:r>
        <w:rPr>
          <w:spacing w:val="-1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TBD</w:t>
      </w:r>
      <w:r>
        <w:rPr>
          <w:spacing w:val="-4"/>
        </w:rPr>
        <w:t xml:space="preserve"> </w:t>
      </w:r>
      <w:r>
        <w:t>(to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determined)</w:t>
      </w:r>
      <w:r>
        <w:rPr>
          <w:spacing w:val="-1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remain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SRS</w:t>
      </w:r>
      <w:r>
        <w:rPr>
          <w:spacing w:val="-1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they</w:t>
      </w:r>
      <w:r>
        <w:rPr>
          <w:spacing w:val="-58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tracked</w:t>
      </w:r>
      <w:r>
        <w:rPr>
          <w:spacing w:val="-3"/>
        </w:rPr>
        <w:t xml:space="preserve"> </w:t>
      </w:r>
      <w:r>
        <w:t>to closure.&gt;</w:t>
      </w:r>
    </w:p>
    <w:p>
      <w:pPr>
        <w:spacing w:after="0" w:line="228" w:lineRule="auto"/>
        <w:sectPr>
          <w:pgSz w:w="12240" w:h="15840"/>
          <w:pgMar w:top="960" w:right="580" w:bottom="280" w:left="1180" w:header="734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2"/>
        <w:numPr>
          <w:ilvl w:val="0"/>
          <w:numId w:val="6"/>
        </w:numPr>
        <w:tabs>
          <w:tab w:val="left" w:pos="319"/>
        </w:tabs>
        <w:spacing w:before="29" w:after="0" w:line="259" w:lineRule="auto"/>
        <w:ind w:left="100" w:right="27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Prepare the E-R diagram for your project. [Show the different types of attributes such as Composite, Derived etc.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and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also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Display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the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primary and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foreign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keys in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the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diagram]</w:t>
      </w:r>
    </w:p>
    <w:p>
      <w:pPr>
        <w:pStyle w:val="7"/>
        <w:rPr>
          <w:rFonts w:ascii="Calibri"/>
          <w:i w:val="0"/>
          <w:sz w:val="20"/>
        </w:rPr>
      </w:pPr>
    </w:p>
    <w:p>
      <w:pPr>
        <w:pStyle w:val="7"/>
        <w:rPr>
          <w:rFonts w:ascii="Calibri"/>
          <w:i w:val="0"/>
          <w:sz w:val="20"/>
        </w:rPr>
      </w:pPr>
    </w:p>
    <w:p>
      <w:pPr>
        <w:pStyle w:val="7"/>
        <w:rPr>
          <w:rFonts w:ascii="Calibri"/>
          <w:i w:val="0"/>
          <w:sz w:val="20"/>
        </w:rPr>
      </w:pPr>
    </w:p>
    <w:p>
      <w:pPr>
        <w:pStyle w:val="7"/>
        <w:rPr>
          <w:rFonts w:ascii="Calibri"/>
          <w:i w:val="0"/>
          <w:sz w:val="20"/>
        </w:rPr>
      </w:pPr>
    </w:p>
    <w:p>
      <w:pPr>
        <w:pStyle w:val="7"/>
        <w:rPr>
          <w:rFonts w:ascii="Calibri"/>
          <w:i w:val="0"/>
          <w:sz w:val="20"/>
        </w:rPr>
      </w:pPr>
    </w:p>
    <w:p>
      <w:pPr>
        <w:pStyle w:val="7"/>
        <w:spacing w:before="7"/>
        <w:rPr>
          <w:rFonts w:ascii="Calibri"/>
          <w:i w:val="0"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184785</wp:posOffset>
            </wp:positionV>
            <wp:extent cx="6523990" cy="45123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3983" cy="4512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0"/>
        </w:rPr>
        <w:sectPr>
          <w:headerReference r:id="rId7" w:type="default"/>
          <w:pgSz w:w="11910" w:h="16840"/>
          <w:pgMar w:top="1120" w:right="620" w:bottom="280" w:left="620" w:header="0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2"/>
        <w:numPr>
          <w:ilvl w:val="0"/>
          <w:numId w:val="6"/>
        </w:numPr>
        <w:tabs>
          <w:tab w:val="left" w:pos="319"/>
        </w:tabs>
        <w:spacing w:before="29" w:after="0" w:line="240" w:lineRule="auto"/>
        <w:ind w:left="318" w:right="0" w:hanging="219"/>
        <w:jc w:val="left"/>
        <w:rPr>
          <w:rFonts w:ascii="Calibri"/>
          <w:sz w:val="22"/>
        </w:rPr>
      </w:pPr>
      <w:r>
        <w:rPr>
          <w:rFonts w:ascii="Calibri"/>
          <w:sz w:val="22"/>
        </w:rPr>
        <w:t>Draw the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DFD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(Context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diagram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(Level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0),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Level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1 and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Level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2)</w:t>
      </w:r>
    </w:p>
    <w:p>
      <w:pPr>
        <w:pStyle w:val="7"/>
        <w:spacing w:before="10"/>
        <w:rPr>
          <w:rFonts w:ascii="Calibri"/>
          <w:i w:val="0"/>
          <w:sz w:val="1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116840</wp:posOffset>
            </wp:positionV>
            <wp:extent cx="6612890" cy="407860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2910" cy="4078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rFonts w:ascii="Calibri"/>
          <w:i w:val="0"/>
        </w:rPr>
      </w:pPr>
    </w:p>
    <w:p>
      <w:pPr>
        <w:pStyle w:val="7"/>
        <w:rPr>
          <w:rFonts w:ascii="Calibri"/>
          <w:i w:val="0"/>
        </w:rPr>
      </w:pPr>
    </w:p>
    <w:p>
      <w:pPr>
        <w:pStyle w:val="7"/>
        <w:rPr>
          <w:rFonts w:ascii="Calibri"/>
          <w:i w:val="0"/>
        </w:rPr>
      </w:pPr>
    </w:p>
    <w:p>
      <w:pPr>
        <w:pStyle w:val="7"/>
        <w:spacing w:before="5"/>
        <w:rPr>
          <w:rFonts w:ascii="Calibri"/>
          <w:i w:val="0"/>
          <w:sz w:val="29"/>
        </w:rPr>
      </w:pPr>
    </w:p>
    <w:p>
      <w:pPr>
        <w:spacing w:before="0"/>
        <w:ind w:left="100" w:right="0" w:firstLine="0"/>
        <w:jc w:val="left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L0</w:t>
      </w:r>
    </w:p>
    <w:p>
      <w:pPr>
        <w:pStyle w:val="7"/>
        <w:rPr>
          <w:rFonts w:ascii="Calibri"/>
          <w:b/>
          <w:i w:val="0"/>
          <w:sz w:val="20"/>
        </w:rPr>
      </w:pPr>
    </w:p>
    <w:p>
      <w:pPr>
        <w:pStyle w:val="7"/>
        <w:rPr>
          <w:rFonts w:ascii="Calibri"/>
          <w:b/>
          <w:i w:val="0"/>
          <w:sz w:val="20"/>
        </w:rPr>
      </w:pPr>
    </w:p>
    <w:p>
      <w:pPr>
        <w:pStyle w:val="7"/>
        <w:spacing w:before="3"/>
        <w:rPr>
          <w:rFonts w:ascii="Calibri"/>
          <w:b/>
          <w:i w:val="0"/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142875</wp:posOffset>
            </wp:positionV>
            <wp:extent cx="4145915" cy="264096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5699" cy="2641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5"/>
        </w:rPr>
        <w:sectPr>
          <w:headerReference r:id="rId8" w:type="default"/>
          <w:pgSz w:w="11910" w:h="16840"/>
          <w:pgMar w:top="1120" w:right="620" w:bottom="280" w:left="620" w:header="0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9"/>
        <w:rPr>
          <w:rFonts w:ascii="Calibri"/>
          <w:b/>
          <w:i w:val="0"/>
          <w:sz w:val="15"/>
        </w:rPr>
      </w:pPr>
    </w:p>
    <w:p>
      <w:pPr>
        <w:pStyle w:val="7"/>
        <w:ind w:left="100"/>
        <w:rPr>
          <w:rFonts w:ascii="Calibri"/>
          <w:i w:val="0"/>
          <w:sz w:val="20"/>
        </w:rPr>
      </w:pPr>
      <w:r>
        <w:rPr>
          <w:rFonts w:ascii="Calibri"/>
          <w:i w:val="0"/>
          <w:sz w:val="20"/>
        </w:rPr>
        <w:drawing>
          <wp:inline distT="0" distB="0" distL="0" distR="0">
            <wp:extent cx="6281420" cy="771398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1696" cy="771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/>
          <w:sz w:val="20"/>
        </w:rPr>
        <w:sectPr>
          <w:headerReference r:id="rId9" w:type="default"/>
          <w:pgSz w:w="11910" w:h="16840"/>
          <w:pgMar w:top="1040" w:right="620" w:bottom="280" w:left="620" w:header="776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>
      <w:pPr>
        <w:pStyle w:val="7"/>
        <w:spacing w:before="9"/>
        <w:rPr>
          <w:rFonts w:ascii="Calibri"/>
          <w:b/>
          <w:i w:val="0"/>
          <w:sz w:val="15"/>
        </w:rPr>
      </w:pPr>
    </w:p>
    <w:p>
      <w:pPr>
        <w:pStyle w:val="7"/>
        <w:ind w:left="100"/>
        <w:rPr>
          <w:rFonts w:ascii="Calibri"/>
          <w:i w:val="0"/>
          <w:sz w:val="20"/>
        </w:rPr>
      </w:pPr>
      <w:r>
        <w:rPr>
          <w:rFonts w:ascii="Calibri"/>
          <w:i w:val="0"/>
          <w:sz w:val="20"/>
        </w:rPr>
        <w:drawing>
          <wp:inline distT="0" distB="0" distL="0" distR="0">
            <wp:extent cx="4970145" cy="773303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0718" cy="773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Calibri"/>
          <w:sz w:val="20"/>
        </w:rPr>
        <w:sectPr>
          <w:pgSz w:w="11910" w:h="16840"/>
          <w:pgMar w:top="1040" w:right="620" w:bottom="280" w:left="620" w:header="776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12"/>
        <w:numPr>
          <w:ilvl w:val="0"/>
          <w:numId w:val="6"/>
        </w:numPr>
        <w:tabs>
          <w:tab w:val="left" w:pos="319"/>
        </w:tabs>
        <w:spacing w:before="41" w:after="0" w:line="240" w:lineRule="auto"/>
        <w:ind w:left="318" w:right="0" w:hanging="219"/>
        <w:jc w:val="left"/>
        <w:rPr>
          <w:rFonts w:ascii="Calibri"/>
          <w:sz w:val="22"/>
        </w:rPr>
      </w:pPr>
      <w:r>
        <w:rPr>
          <w:rFonts w:ascii="Calibri"/>
          <w:sz w:val="22"/>
        </w:rPr>
        <w:t>Prepare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Data dictionary based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on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the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DFD.</w:t>
      </w:r>
    </w:p>
    <w:p>
      <w:pPr>
        <w:pStyle w:val="7"/>
        <w:rPr>
          <w:rFonts w:ascii="Calibri"/>
          <w:i w:val="0"/>
        </w:rPr>
      </w:pPr>
    </w:p>
    <w:p>
      <w:pPr>
        <w:pStyle w:val="7"/>
        <w:spacing w:before="10"/>
        <w:rPr>
          <w:rFonts w:ascii="Calibri"/>
          <w:i w:val="0"/>
          <w:sz w:val="29"/>
        </w:rPr>
      </w:pPr>
    </w:p>
    <w:p>
      <w:pPr>
        <w:spacing w:before="0"/>
        <w:ind w:left="10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DATA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DICTIONARY:-</w:t>
      </w:r>
    </w:p>
    <w:p>
      <w:pPr>
        <w:spacing w:before="189"/>
        <w:ind w:left="100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TWITTER</w:t>
      </w:r>
      <w:r>
        <w:rPr>
          <w:rFonts w:ascii="Calibri"/>
          <w:b/>
          <w:spacing w:val="-1"/>
          <w:sz w:val="22"/>
        </w:rPr>
        <w:t xml:space="preserve"> </w:t>
      </w:r>
      <w:r>
        <w:rPr>
          <w:rFonts w:ascii="Calibri"/>
          <w:b/>
          <w:sz w:val="22"/>
        </w:rPr>
        <w:t>USER</w:t>
      </w:r>
      <w:r>
        <w:rPr>
          <w:rFonts w:ascii="Calibri"/>
          <w:b/>
          <w:spacing w:val="-1"/>
          <w:sz w:val="22"/>
        </w:rPr>
        <w:t xml:space="preserve"> </w:t>
      </w:r>
      <w:r>
        <w:rPr>
          <w:rFonts w:ascii="Calibri"/>
          <w:b/>
          <w:sz w:val="22"/>
        </w:rPr>
        <w:t>:</w:t>
      </w:r>
      <w:r>
        <w:rPr>
          <w:rFonts w:ascii="Calibri"/>
          <w:b/>
          <w:spacing w:val="-3"/>
          <w:sz w:val="22"/>
        </w:rPr>
        <w:t xml:space="preserve"> </w:t>
      </w:r>
      <w:r>
        <w:rPr>
          <w:rFonts w:ascii="Calibri"/>
          <w:b/>
          <w:sz w:val="22"/>
        </w:rPr>
        <w:t>Twitter</w:t>
      </w:r>
      <w:r>
        <w:rPr>
          <w:rFonts w:ascii="Calibri"/>
          <w:b/>
          <w:spacing w:val="-3"/>
          <w:sz w:val="22"/>
        </w:rPr>
        <w:t xml:space="preserve"> </w:t>
      </w:r>
      <w:r>
        <w:rPr>
          <w:rFonts w:ascii="Calibri"/>
          <w:b/>
          <w:sz w:val="22"/>
        </w:rPr>
        <w:t>id</w:t>
      </w:r>
      <w:r>
        <w:rPr>
          <w:rFonts w:ascii="Calibri"/>
          <w:b/>
          <w:spacing w:val="-4"/>
          <w:sz w:val="22"/>
        </w:rPr>
        <w:t xml:space="preserve"> </w:t>
      </w:r>
      <w:r>
        <w:rPr>
          <w:rFonts w:ascii="Calibri"/>
          <w:b/>
          <w:sz w:val="22"/>
        </w:rPr>
        <w:t>+ User</w:t>
      </w:r>
      <w:r>
        <w:rPr>
          <w:rFonts w:ascii="Calibri"/>
          <w:b/>
          <w:spacing w:val="-3"/>
          <w:sz w:val="22"/>
        </w:rPr>
        <w:t xml:space="preserve"> </w:t>
      </w:r>
      <w:r>
        <w:rPr>
          <w:rFonts w:ascii="Calibri"/>
          <w:b/>
          <w:sz w:val="22"/>
        </w:rPr>
        <w:t>name</w:t>
      </w:r>
      <w:r>
        <w:rPr>
          <w:rFonts w:ascii="Calibri"/>
          <w:b/>
          <w:spacing w:val="-2"/>
          <w:sz w:val="22"/>
        </w:rPr>
        <w:t xml:space="preserve"> </w:t>
      </w:r>
      <w:r>
        <w:rPr>
          <w:rFonts w:ascii="Calibri"/>
          <w:b/>
          <w:sz w:val="22"/>
        </w:rPr>
        <w:t>+</w:t>
      </w:r>
      <w:r>
        <w:rPr>
          <w:rFonts w:ascii="Calibri"/>
          <w:b/>
          <w:spacing w:val="-2"/>
          <w:sz w:val="22"/>
        </w:rPr>
        <w:t xml:space="preserve"> </w:t>
      </w:r>
      <w:r>
        <w:rPr>
          <w:rFonts w:ascii="Calibri"/>
          <w:b/>
          <w:sz w:val="22"/>
        </w:rPr>
        <w:t>Date</w:t>
      </w:r>
      <w:r>
        <w:rPr>
          <w:rFonts w:ascii="Calibri"/>
          <w:b/>
          <w:spacing w:val="-1"/>
          <w:sz w:val="22"/>
        </w:rPr>
        <w:t xml:space="preserve"> </w:t>
      </w:r>
      <w:r>
        <w:rPr>
          <w:rFonts w:ascii="Calibri"/>
          <w:b/>
          <w:sz w:val="22"/>
        </w:rPr>
        <w:t>of</w:t>
      </w:r>
      <w:r>
        <w:rPr>
          <w:rFonts w:ascii="Calibri"/>
          <w:b/>
          <w:spacing w:val="-1"/>
          <w:sz w:val="22"/>
        </w:rPr>
        <w:t xml:space="preserve"> </w:t>
      </w:r>
      <w:r>
        <w:rPr>
          <w:rFonts w:ascii="Calibri"/>
          <w:b/>
          <w:sz w:val="22"/>
        </w:rPr>
        <w:t>birth</w:t>
      </w:r>
      <w:r>
        <w:rPr>
          <w:rFonts w:ascii="Calibri"/>
          <w:b/>
          <w:spacing w:val="-2"/>
          <w:sz w:val="22"/>
        </w:rPr>
        <w:t xml:space="preserve"> </w:t>
      </w:r>
      <w:r>
        <w:rPr>
          <w:rFonts w:ascii="Calibri"/>
          <w:b/>
          <w:sz w:val="22"/>
        </w:rPr>
        <w:t>+</w:t>
      </w:r>
      <w:r>
        <w:rPr>
          <w:rFonts w:ascii="Calibri"/>
          <w:b/>
          <w:spacing w:val="-1"/>
          <w:sz w:val="22"/>
        </w:rPr>
        <w:t xml:space="preserve"> </w:t>
      </w:r>
      <w:r>
        <w:rPr>
          <w:rFonts w:ascii="Calibri"/>
          <w:b/>
          <w:sz w:val="22"/>
        </w:rPr>
        <w:t>Joined</w:t>
      </w:r>
      <w:r>
        <w:rPr>
          <w:rFonts w:ascii="Calibri"/>
          <w:b/>
          <w:spacing w:val="-1"/>
          <w:sz w:val="22"/>
        </w:rPr>
        <w:t xml:space="preserve"> </w:t>
      </w:r>
      <w:r>
        <w:rPr>
          <w:rFonts w:ascii="Calibri"/>
          <w:b/>
          <w:sz w:val="22"/>
        </w:rPr>
        <w:t>date</w:t>
      </w:r>
    </w:p>
    <w:p>
      <w:pPr>
        <w:spacing w:before="183" w:line="259" w:lineRule="auto"/>
        <w:ind w:left="100" w:right="8658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Twitter id: Integer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User name: String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Date of birth: Integer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Joined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date: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Integer</w:t>
      </w:r>
    </w:p>
    <w:p>
      <w:pPr>
        <w:pStyle w:val="4"/>
        <w:spacing w:before="157"/>
      </w:pPr>
      <w:r>
        <w:t>TWEET :</w:t>
      </w:r>
      <w:r>
        <w:rPr>
          <w:spacing w:val="-3"/>
        </w:rPr>
        <w:t xml:space="preserve"> </w:t>
      </w:r>
      <w:r>
        <w:t>Twitter</w:t>
      </w:r>
      <w:r>
        <w:rPr>
          <w:spacing w:val="-3"/>
        </w:rPr>
        <w:t xml:space="preserve"> </w:t>
      </w:r>
      <w:r>
        <w:t>id+</w:t>
      </w:r>
      <w:r>
        <w:rPr>
          <w:spacing w:val="-3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+Likes</w:t>
      </w:r>
      <w:r>
        <w:rPr>
          <w:spacing w:val="2"/>
        </w:rPr>
        <w:t xml:space="preserve"> </w:t>
      </w:r>
      <w:r>
        <w:t>+Retweet</w:t>
      </w:r>
    </w:p>
    <w:p>
      <w:pPr>
        <w:spacing w:before="183" w:line="259" w:lineRule="auto"/>
        <w:ind w:left="100" w:right="893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Twitter id: Integer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Content: String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Likes: Integer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Retweet: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String</w:t>
      </w:r>
    </w:p>
    <w:p>
      <w:pPr>
        <w:pStyle w:val="4"/>
      </w:pPr>
      <w:r>
        <w:t>TWEET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: [Count</w:t>
      </w:r>
      <w:r>
        <w:rPr>
          <w:spacing w:val="-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Hashtags]</w:t>
      </w:r>
    </w:p>
    <w:p>
      <w:pPr>
        <w:spacing w:before="183" w:line="259" w:lineRule="auto"/>
        <w:ind w:left="100" w:right="8807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Count days: integer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Hashtag: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String</w:t>
      </w:r>
    </w:p>
    <w:p>
      <w:pPr>
        <w:pStyle w:val="4"/>
        <w:spacing w:before="159"/>
      </w:pPr>
      <w:r>
        <w:t>HASHTAG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[{Tweet}*5,Hashtag]</w:t>
      </w:r>
    </w:p>
    <w:p>
      <w:pPr>
        <w:spacing w:before="21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Hashtag: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String</w:t>
      </w:r>
    </w:p>
    <w:p>
      <w:pPr>
        <w:pStyle w:val="4"/>
        <w:spacing w:before="181"/>
      </w:pPr>
      <w:r>
        <w:t>SENTIMENT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: Positive</w:t>
      </w:r>
      <w:r>
        <w:rPr>
          <w:spacing w:val="-3"/>
        </w:rPr>
        <w:t xml:space="preserve"> </w:t>
      </w:r>
      <w:r>
        <w:t>percentage+</w:t>
      </w:r>
      <w:r>
        <w:rPr>
          <w:spacing w:val="-5"/>
        </w:rPr>
        <w:t xml:space="preserve"> </w:t>
      </w:r>
      <w:r>
        <w:t>Neutral</w:t>
      </w:r>
      <w:r>
        <w:rPr>
          <w:spacing w:val="-4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Sentiment</w:t>
      </w:r>
    </w:p>
    <w:p>
      <w:pPr>
        <w:spacing w:before="182" w:line="259" w:lineRule="auto"/>
        <w:ind w:left="100" w:right="8141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Positive percentage: Float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Neutral Percentage: Float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Negative Percentage: Float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Final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Sentiment: String</w:t>
      </w:r>
    </w:p>
    <w:p>
      <w:pPr>
        <w:pStyle w:val="4"/>
      </w:pPr>
      <w:r>
        <w:t>INTEREST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[Twitter</w:t>
      </w:r>
      <w:r>
        <w:rPr>
          <w:spacing w:val="-2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Interest]</w:t>
      </w:r>
    </w:p>
    <w:p>
      <w:pPr>
        <w:spacing w:before="183" w:line="256" w:lineRule="auto"/>
        <w:ind w:left="100" w:right="825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Twitter</w:t>
      </w:r>
      <w:r>
        <w:rPr>
          <w:rFonts w:ascii="Calibri"/>
          <w:spacing w:val="3"/>
          <w:sz w:val="22"/>
        </w:rPr>
        <w:t xml:space="preserve"> </w:t>
      </w:r>
      <w:r>
        <w:rPr>
          <w:rFonts w:ascii="Calibri"/>
          <w:sz w:val="22"/>
        </w:rPr>
        <w:t>id: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Integer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Domain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of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Interest:</w:t>
      </w:r>
      <w:r>
        <w:rPr>
          <w:rFonts w:ascii="Calibri"/>
          <w:spacing w:val="-1"/>
          <w:sz w:val="22"/>
        </w:rPr>
        <w:t xml:space="preserve"> </w:t>
      </w:r>
      <w:r>
        <w:rPr>
          <w:rFonts w:ascii="Calibri"/>
          <w:sz w:val="22"/>
        </w:rPr>
        <w:t>String</w:t>
      </w:r>
    </w:p>
    <w:p>
      <w:pPr>
        <w:pStyle w:val="4"/>
        <w:spacing w:before="164"/>
      </w:pPr>
      <w:r>
        <w:t>TARGETED</w:t>
      </w:r>
      <w:r>
        <w:rPr>
          <w:spacing w:val="-4"/>
        </w:rPr>
        <w:t xml:space="preserve"> </w:t>
      </w:r>
      <w:r>
        <w:t>ADVERTISEMENT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[Twitter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name]</w:t>
      </w:r>
    </w:p>
    <w:p>
      <w:pPr>
        <w:spacing w:before="181" w:line="259" w:lineRule="auto"/>
        <w:ind w:left="100" w:right="8933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Twitter id: Integer</w:t>
      </w:r>
      <w:r>
        <w:rPr>
          <w:rFonts w:ascii="Calibri"/>
          <w:spacing w:val="-47"/>
          <w:sz w:val="22"/>
        </w:rPr>
        <w:t xml:space="preserve"> </w:t>
      </w:r>
      <w:r>
        <w:rPr>
          <w:rFonts w:ascii="Calibri"/>
          <w:sz w:val="22"/>
        </w:rPr>
        <w:t>User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name: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String</w:t>
      </w:r>
    </w:p>
    <w:p>
      <w:pPr>
        <w:spacing w:before="159"/>
        <w:ind w:left="100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Result: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[</w:t>
      </w:r>
      <w:r>
        <w:rPr>
          <w:rFonts w:ascii="Calibri"/>
          <w:sz w:val="24"/>
        </w:rPr>
        <w:t>String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,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Table, Integer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]</w:t>
      </w:r>
    </w:p>
    <w:p>
      <w:pPr>
        <w:spacing w:before="185"/>
        <w:ind w:left="100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ERROR</w:t>
      </w:r>
      <w:r>
        <w:rPr>
          <w:rFonts w:ascii="Calibri"/>
          <w:b/>
          <w:spacing w:val="-2"/>
          <w:sz w:val="22"/>
        </w:rPr>
        <w:t xml:space="preserve"> </w:t>
      </w:r>
      <w:r>
        <w:rPr>
          <w:rFonts w:ascii="Calibri"/>
          <w:sz w:val="22"/>
        </w:rPr>
        <w:t>:</w:t>
      </w:r>
      <w:r>
        <w:rPr>
          <w:rFonts w:ascii="Calibri"/>
          <w:spacing w:val="1"/>
          <w:sz w:val="22"/>
        </w:rPr>
        <w:t xml:space="preserve"> </w:t>
      </w:r>
      <w:r>
        <w:rPr>
          <w:rFonts w:ascii="Calibri"/>
          <w:sz w:val="22"/>
        </w:rPr>
        <w:t>String</w:t>
      </w:r>
    </w:p>
    <w:sectPr>
      <w:headerReference r:id="rId10" w:type="default"/>
      <w:pgSz w:w="11910" w:h="16840"/>
      <w:pgMar w:top="660" w:right="620" w:bottom="280" w:left="620" w:header="0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i w:val="0"/>
        <w:sz w:val="20"/>
      </w:rPr>
    </w:pPr>
    <w:r>
      <w:pict>
        <v:shape id="_x0000_s2049" o:spid="_x0000_s2049" o:spt="202" type="#_x0000_t202" style="position:absolute;left:0pt;margin-left:71pt;margin-top:35.7pt;height:13.05pt;width:213.2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Software</w:t>
                </w:r>
                <w:r>
                  <w:rPr>
                    <w:rFonts w:ascii="Times New Roman"/>
                    <w:b/>
                    <w:i/>
                    <w:spacing w:val="6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Requirements</w:t>
                </w:r>
                <w:r>
                  <w:rPr>
                    <w:rFonts w:ascii="Times New Roman"/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Specification</w:t>
                </w:r>
                <w:r>
                  <w:rPr>
                    <w:rFonts w:ascii="Times New Roman"/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&lt;Project&gt;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510.5pt;margin-top:35.7pt;height:13.05pt;width:30.7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Page</w:t>
                </w:r>
                <w:r>
                  <w:rPr>
                    <w:rFonts w:ascii="Times New Roman"/>
                    <w:b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ii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i w:val="0"/>
        <w:sz w:val="20"/>
      </w:rPr>
    </w:pPr>
    <w:r>
      <w:pict>
        <v:shape id="_x0000_s2051" o:spid="_x0000_s2051" o:spt="202" type="#_x0000_t202" style="position:absolute;left:0pt;margin-left:63.8pt;margin-top:35.7pt;height:13.05pt;width:213.2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>Software</w:t>
                </w:r>
                <w:r>
                  <w:rPr>
                    <w:rFonts w:ascii="Times New Roman"/>
                    <w:b/>
                    <w:i/>
                    <w:spacing w:val="6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Requirements</w:t>
                </w:r>
                <w:r>
                  <w:rPr>
                    <w:rFonts w:ascii="Times New Roman"/>
                    <w:b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Specification</w:t>
                </w:r>
                <w:r>
                  <w:rPr>
                    <w:rFonts w:ascii="Times New Roman"/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for</w:t>
                </w:r>
                <w:r>
                  <w:rPr>
                    <w:rFonts w:ascii="Times New Roman"/>
                    <w:b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i/>
                    <w:sz w:val="20"/>
                  </w:rPr>
                  <w:t>&lt;Project&gt;</w:t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517.35pt;margin-top:35.7pt;height:13.05pt;width:32.1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0"/>
                  <w:ind w:left="20" w:right="0" w:firstLine="0"/>
                  <w:jc w:val="left"/>
                  <w:rPr>
                    <w:rFonts w:ascii="Times New Roman"/>
                    <w:b/>
                    <w:i/>
                    <w:sz w:val="20"/>
                  </w:rPr>
                </w:pPr>
                <w:r>
                  <w:rPr>
                    <w:rFonts w:ascii="Times New Roman"/>
                    <w:b/>
                    <w:i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b/>
                    <w:i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i w:val="0"/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i w:val="0"/>
        <w:sz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i w:val="0"/>
        <w:sz w:val="20"/>
      </w:rPr>
    </w:pPr>
    <w:r>
      <w:pict>
        <v:shape id="_x0000_s2053" o:spid="_x0000_s2053" o:spt="202" type="#_x0000_t202" style="position:absolute;left:0pt;margin-left:35pt;margin-top:37.75pt;height:16.05pt;width:17.2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306" w:lineRule="exact"/>
                  <w:ind w:left="20" w:right="0" w:firstLine="0"/>
                  <w:jc w:val="left"/>
                  <w:rPr>
                    <w:rFonts w:ascii="Calibri"/>
                    <w:b/>
                    <w:sz w:val="28"/>
                  </w:rPr>
                </w:pPr>
                <w:r>
                  <w:rPr>
                    <w:rFonts w:ascii="Calibri"/>
                    <w:b/>
                    <w:sz w:val="28"/>
                  </w:rPr>
                  <w:t>L</w:t>
                </w:r>
                <w:r>
                  <w:fldChar w:fldCharType="begin"/>
                </w:r>
                <w:r>
                  <w:rPr>
                    <w:rFonts w:ascii="Calibri"/>
                    <w:b/>
                    <w:sz w:val="2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i w:val="0"/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4"/>
      <w:numFmt w:val="decimal"/>
      <w:lvlText w:val="%1"/>
      <w:lvlJc w:val="left"/>
      <w:pPr>
        <w:ind w:left="1556" w:hanging="807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556" w:hanging="807"/>
        <w:jc w:val="left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556" w:hanging="807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36" w:hanging="80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28" w:hanging="80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20" w:hanging="80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12" w:hanging="80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04" w:hanging="80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96" w:hanging="807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4"/>
      <w:numFmt w:val="decimal"/>
      <w:lvlText w:val="%1"/>
      <w:lvlJc w:val="left"/>
      <w:pPr>
        <w:ind w:left="1556" w:hanging="807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1556" w:hanging="807"/>
        <w:jc w:val="left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1556" w:hanging="80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36" w:hanging="80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28" w:hanging="80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20" w:hanging="80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12" w:hanging="80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04" w:hanging="80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96" w:hanging="807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529" w:hanging="413"/>
        <w:jc w:val="left"/>
      </w:pPr>
      <w:rPr>
        <w:rFonts w:hint="default"/>
        <w:b/>
        <w:bCs/>
        <w:w w:val="100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610" w:hanging="495"/>
        <w:jc w:val="left"/>
      </w:pPr>
      <w:rPr>
        <w:rFonts w:hint="default"/>
        <w:b/>
        <w:bCs/>
        <w:w w:val="100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740" w:hanging="495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 w:tentative="0">
      <w:start w:val="1"/>
      <w:numFmt w:val="lowerRoman"/>
      <w:lvlText w:val="%4)"/>
      <w:lvlJc w:val="left"/>
      <w:pPr>
        <w:ind w:left="1762" w:hanging="49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540" w:hanging="49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560" w:hanging="49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760" w:hanging="49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940" w:hanging="49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120" w:hanging="495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20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980" w:hanging="449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35" w:hanging="44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91" w:hanging="44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6" w:hanging="44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2" w:hanging="44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57" w:hanging="44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13" w:hanging="44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68" w:hanging="449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2"/>
      <w:numFmt w:val="decimal"/>
      <w:lvlText w:val="%1."/>
      <w:lvlJc w:val="left"/>
      <w:pPr>
        <w:ind w:left="100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56" w:hanging="21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13" w:hanging="21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69" w:hanging="21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6" w:hanging="21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83" w:hanging="21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39" w:hanging="21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96" w:hanging="21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53" w:hanging="219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836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F7719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5"/>
      <w:ind w:left="529" w:hanging="414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610" w:hanging="495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spacing w:before="158"/>
      <w:ind w:left="100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Arial" w:hAnsi="Arial" w:eastAsia="Arial" w:cs="Arial"/>
      <w:i/>
      <w:iCs/>
      <w:sz w:val="22"/>
      <w:szCs w:val="22"/>
      <w:lang w:val="en-US" w:eastAsia="en-US" w:bidi="ar-SA"/>
    </w:rPr>
  </w:style>
  <w:style w:type="paragraph" w:styleId="8">
    <w:name w:val="toc 1"/>
    <w:basedOn w:val="1"/>
    <w:next w:val="1"/>
    <w:qFormat/>
    <w:uiPriority w:val="1"/>
    <w:pPr>
      <w:spacing w:before="9"/>
      <w:ind w:left="620" w:hanging="36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9">
    <w:name w:val="toc 2"/>
    <w:basedOn w:val="1"/>
    <w:next w:val="1"/>
    <w:qFormat/>
    <w:uiPriority w:val="1"/>
    <w:pPr>
      <w:spacing w:line="220" w:lineRule="exact"/>
      <w:ind w:left="980" w:hanging="45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10">
    <w:name w:val="toc 3"/>
    <w:basedOn w:val="1"/>
    <w:next w:val="1"/>
    <w:qFormat/>
    <w:uiPriority w:val="1"/>
    <w:pPr>
      <w:spacing w:line="220" w:lineRule="exact"/>
      <w:ind w:left="980" w:hanging="450"/>
    </w:pPr>
    <w:rPr>
      <w:rFonts w:ascii="Times New Roman" w:hAnsi="Times New Roman" w:eastAsia="Times New Roman" w:cs="Times New Roman"/>
      <w:b/>
      <w:bCs/>
      <w:i/>
      <w:iCs/>
      <w:lang w:val="en-US" w:eastAsia="en-US" w:bidi="ar-SA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610" w:hanging="495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3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5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header" Target="head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2022-12-22T19:25:00Z</dcterms:created>
  <dc:creator>Doris Sturzenberger</dc:creator>
  <cp:lastModifiedBy>Dhiyanesh Babu C V</cp:lastModifiedBy>
  <dcterms:modified xsi:type="dcterms:W3CDTF">2022-12-22T19:27:57Z</dcterms:modified>
  <dc:title>IEEE Software Requirements Specification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2022-12-22T00:00:00Z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80E16B0296844BE38CF663C54E0EDF91</vt:lpwstr>
  </property>
</Properties>
</file>