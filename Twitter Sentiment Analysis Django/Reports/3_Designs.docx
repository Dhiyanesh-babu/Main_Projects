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Arial MT"/>
          <w:sz w:val="52"/>
          <w:lang w:val="en-IN"/>
        </w:rPr>
      </w:pPr>
      <w:r>
        <w:rPr>
          <w:rFonts w:hint="default" w:ascii="Arial MT"/>
          <w:sz w:val="52"/>
          <w:lang w:val="en-IN"/>
        </w:rPr>
        <w:t>Designs</w:t>
      </w:r>
      <w:bookmarkStart w:id="0" w:name="_GoBack"/>
      <w:bookmarkEnd w:id="0"/>
    </w:p>
    <w:p>
      <w:pPr>
        <w:spacing w:before="188" w:line="369" w:lineRule="auto"/>
        <w:ind w:left="100" w:right="2052" w:firstLine="0"/>
        <w:jc w:val="left"/>
        <w:rPr>
          <w:b/>
          <w:sz w:val="28"/>
        </w:rPr>
      </w:pPr>
      <w:r>
        <w:rPr>
          <w:b/>
          <w:sz w:val="28"/>
        </w:rPr>
        <w:t>Course: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 Principles</w:t>
      </w:r>
    </w:p>
    <w:p>
      <w:pPr>
        <w:pStyle w:val="4"/>
        <w:spacing w:before="4" w:line="240" w:lineRule="auto"/>
        <w:ind w:left="100"/>
      </w:pPr>
      <w:r>
        <w:t>Slot:</w:t>
      </w:r>
      <w:r>
        <w:rPr>
          <w:spacing w:val="-1"/>
        </w:rPr>
        <w:t xml:space="preserve"> </w:t>
      </w:r>
      <w:r>
        <w:t>- L59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L60</w:t>
      </w:r>
    </w:p>
    <w:p>
      <w:pPr>
        <w:pStyle w:val="7"/>
        <w:rPr>
          <w:b/>
          <w:sz w:val="28"/>
        </w:rPr>
      </w:pPr>
    </w:p>
    <w:p>
      <w:pPr>
        <w:pStyle w:val="7"/>
        <w:rPr>
          <w:b/>
          <w:sz w:val="28"/>
        </w:rPr>
      </w:pPr>
    </w:p>
    <w:p>
      <w:pPr>
        <w:pStyle w:val="7"/>
        <w:spacing w:before="5"/>
        <w:rPr>
          <w:b/>
          <w:sz w:val="25"/>
        </w:rPr>
      </w:pPr>
    </w:p>
    <w:p>
      <w:pPr>
        <w:spacing w:before="0"/>
        <w:ind w:left="1444" w:right="0" w:firstLine="0"/>
        <w:jc w:val="left"/>
        <w:rPr>
          <w:b/>
          <w:sz w:val="44"/>
        </w:rPr>
      </w:pPr>
      <w:r>
        <w:rPr>
          <w:b/>
          <w:sz w:val="44"/>
        </w:rPr>
        <w:t>Software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Design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Specification</w:t>
      </w:r>
    </w:p>
    <w:p>
      <w:pPr>
        <w:pStyle w:val="7"/>
        <w:rPr>
          <w:b/>
          <w:sz w:val="44"/>
        </w:rPr>
      </w:pPr>
    </w:p>
    <w:p>
      <w:pPr>
        <w:pStyle w:val="2"/>
        <w:spacing w:before="351" w:line="240" w:lineRule="auto"/>
        <w:ind w:left="100"/>
      </w:pPr>
      <w:r>
        <w:t>Structure chart</w:t>
      </w:r>
    </w:p>
    <w:p>
      <w:pPr>
        <w:pStyle w:val="7"/>
        <w:spacing w:before="1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5678805" cy="2997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046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10" w:h="16840"/>
          <w:pgMar w:top="1360" w:right="1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21"/>
        </w:rPr>
      </w:pPr>
    </w:p>
    <w:p>
      <w:pPr>
        <w:spacing w:before="20"/>
        <w:ind w:left="100" w:right="0" w:firstLine="0"/>
        <w:jc w:val="left"/>
        <w:rPr>
          <w:b/>
          <w:sz w:val="40"/>
        </w:rPr>
      </w:pPr>
      <w:r>
        <w:rPr>
          <w:b/>
          <w:sz w:val="40"/>
        </w:rPr>
        <w:t>Use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case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223520</wp:posOffset>
            </wp:positionV>
            <wp:extent cx="6066155" cy="6000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033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580" w:right="1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2" w:line="240" w:lineRule="auto"/>
        <w:ind w:left="100"/>
      </w:pP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description</w:t>
      </w:r>
    </w:p>
    <w:p>
      <w:pPr>
        <w:pStyle w:val="7"/>
        <w:rPr>
          <w:b/>
          <w:sz w:val="40"/>
        </w:rPr>
      </w:pPr>
    </w:p>
    <w:p>
      <w:pPr>
        <w:pStyle w:val="7"/>
        <w:spacing w:before="5"/>
        <w:rPr>
          <w:b/>
          <w:sz w:val="32"/>
        </w:rPr>
      </w:pPr>
    </w:p>
    <w:p>
      <w:pPr>
        <w:pStyle w:val="4"/>
        <w:spacing w:line="240" w:lineRule="auto"/>
        <w:ind w:left="100"/>
      </w:pP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Tweets</w:t>
      </w:r>
    </w:p>
    <w:p>
      <w:pPr>
        <w:pStyle w:val="7"/>
        <w:spacing w:before="6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48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Tweets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Krithiik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3"/>
              <w:rPr>
                <w:sz w:val="22"/>
              </w:rPr>
            </w:pPr>
            <w:r>
              <w:rPr>
                <w:sz w:val="22"/>
              </w:rPr>
              <w:t>Dhiyanesh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17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sz w:val="22"/>
              </w:rPr>
              <w:t>User,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Hashtag 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shows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total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tweets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tweeted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total Tweet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counts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 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333"/>
              </w:tabs>
              <w:spacing w:before="183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2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3"/>
              </w:tabs>
              <w:spacing w:before="182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hashtag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right="1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Analysis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Hashtag</w:t>
      </w:r>
    </w:p>
    <w:p>
      <w:pPr>
        <w:pStyle w:val="7"/>
        <w:spacing w:before="4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hashtag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Dhiyanesh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Krithiik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10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User,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Hashtag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shows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likes, retweets,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tweet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id,</w:t>
            </w:r>
          </w:p>
          <w:p>
            <w:pPr>
              <w:pStyle w:val="11"/>
              <w:spacing w:before="22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likes,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retweets,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tweet id, 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3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 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333"/>
              </w:tabs>
              <w:spacing w:before="183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33"/>
              </w:tabs>
              <w:spacing w:before="182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hashtag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00" w:right="1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10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Sentiment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Harshitha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3"/>
              <w:rPr>
                <w:sz w:val="22"/>
              </w:rPr>
            </w:pPr>
            <w:r>
              <w:rPr>
                <w:sz w:val="22"/>
              </w:rPr>
              <w:t>Krithiik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0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User,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56" w:lineRule="auto"/>
              <w:ind w:left="114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Hashtag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shows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 sentiment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tweet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positive/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negative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/neutral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sentiment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tweet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positive/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negative /neutral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2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5"/>
              </w:numPr>
              <w:tabs>
                <w:tab w:val="left" w:pos="333"/>
              </w:tabs>
              <w:spacing w:before="2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 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6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hashtag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 w:line="240" w:lineRule="auto"/>
        <w:rPr>
          <w:sz w:val="22"/>
        </w:rPr>
        <w:sectPr>
          <w:headerReference r:id="rId5" w:type="default"/>
          <w:pgSz w:w="11910" w:h="16840"/>
          <w:pgMar w:top="2300" w:right="180" w:bottom="280" w:left="1340" w:header="202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10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Interest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Krithiik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3"/>
              <w:rPr>
                <w:sz w:val="22"/>
              </w:rPr>
            </w:pPr>
            <w:r>
              <w:rPr>
                <w:sz w:val="22"/>
              </w:rPr>
              <w:t>Harshitha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0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User,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 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 shows their domains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interest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user’s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domains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interest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7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 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8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, 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/>
        <w:rPr>
          <w:sz w:val="22"/>
        </w:rPr>
        <w:sectPr>
          <w:headerReference r:id="rId6" w:type="default"/>
          <w:pgSz w:w="11910" w:h="16840"/>
          <w:pgMar w:top="2300" w:right="180" w:bottom="280" w:left="1340" w:header="202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10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Targeted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ADS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Dhiyanesh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3"/>
              <w:rPr>
                <w:sz w:val="22"/>
              </w:rPr>
            </w:pPr>
            <w:r>
              <w:rPr>
                <w:sz w:val="22"/>
              </w:rPr>
              <w:t>Harshitha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0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User,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56" w:lineRule="auto"/>
              <w:ind w:left="114" w:right="161"/>
              <w:rPr>
                <w:sz w:val="22"/>
              </w:rPr>
            </w:pPr>
            <w:r>
              <w:rPr>
                <w:sz w:val="22"/>
              </w:rPr>
              <w:t>Given the Tweet id it determines the people who are interested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that tweet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Display’s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people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who 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interested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tweet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2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9"/>
              </w:numPr>
              <w:tabs>
                <w:tab w:val="left" w:pos="333"/>
              </w:tabs>
              <w:spacing w:before="2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 API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</w:p>
          <w:p>
            <w:pPr>
              <w:pStyle w:val="11"/>
              <w:numPr>
                <w:ilvl w:val="0"/>
                <w:numId w:val="9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10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Request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Supply tweet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 w:line="240" w:lineRule="auto"/>
        <w:rPr>
          <w:sz w:val="22"/>
        </w:rPr>
        <w:sectPr>
          <w:headerReference r:id="rId7" w:type="default"/>
          <w:pgSz w:w="11910" w:h="16840"/>
          <w:pgMar w:top="2300" w:right="180" w:bottom="280" w:left="1340" w:header="202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10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Supply Hashtag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Harshitha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3"/>
              <w:rPr>
                <w:sz w:val="22"/>
              </w:rPr>
            </w:pPr>
            <w:r>
              <w:rPr>
                <w:sz w:val="22"/>
              </w:rPr>
              <w:t>Krithiik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3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Gets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Hashtag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Sends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cases</w:t>
            </w:r>
          </w:p>
          <w:p>
            <w:pPr>
              <w:pStyle w:val="11"/>
              <w:numPr>
                <w:ilvl w:val="0"/>
                <w:numId w:val="11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tweets</w:t>
            </w:r>
          </w:p>
          <w:p>
            <w:pPr>
              <w:pStyle w:val="11"/>
              <w:numPr>
                <w:ilvl w:val="0"/>
                <w:numId w:val="11"/>
              </w:numPr>
              <w:tabs>
                <w:tab w:val="left" w:pos="333"/>
              </w:tabs>
              <w:spacing w:before="28" w:after="0" w:line="452" w:lineRule="exact"/>
              <w:ind w:left="114" w:right="4162" w:firstLine="0"/>
              <w:jc w:val="left"/>
              <w:rPr>
                <w:sz w:val="22"/>
              </w:rPr>
            </w:pPr>
            <w:r>
              <w:rPr>
                <w:sz w:val="22"/>
              </w:rPr>
              <w:t>Analysis of hashtag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3.Analysis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interest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12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user</w:t>
            </w:r>
          </w:p>
          <w:p>
            <w:pPr>
              <w:pStyle w:val="11"/>
              <w:numPr>
                <w:ilvl w:val="0"/>
                <w:numId w:val="12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13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</w:p>
          <w:p>
            <w:pPr>
              <w:pStyle w:val="11"/>
              <w:numPr>
                <w:ilvl w:val="0"/>
                <w:numId w:val="13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Segmentation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fault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 w:line="240" w:lineRule="auto"/>
        <w:rPr>
          <w:sz w:val="22"/>
        </w:rPr>
        <w:sectPr>
          <w:headerReference r:id="rId8" w:type="default"/>
          <w:pgSz w:w="11910" w:h="16840"/>
          <w:pgMar w:top="2300" w:right="180" w:bottom="280" w:left="1340" w:header="202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10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Supply User 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Krithiik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3"/>
              <w:rPr>
                <w:sz w:val="22"/>
              </w:rPr>
            </w:pPr>
            <w:r>
              <w:rPr>
                <w:sz w:val="22"/>
              </w:rPr>
              <w:t>Harshitha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3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Gets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 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 user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Sends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 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cases</w:t>
            </w:r>
          </w:p>
          <w:p>
            <w:pPr>
              <w:pStyle w:val="11"/>
              <w:spacing w:before="180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Analysis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 interest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14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user</w:t>
            </w:r>
          </w:p>
          <w:p>
            <w:pPr>
              <w:pStyle w:val="11"/>
              <w:numPr>
                <w:ilvl w:val="0"/>
                <w:numId w:val="14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15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</w:p>
          <w:p>
            <w:pPr>
              <w:pStyle w:val="11"/>
              <w:numPr>
                <w:ilvl w:val="0"/>
                <w:numId w:val="15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Segmentation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fault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/>
        <w:rPr>
          <w:sz w:val="22"/>
        </w:rPr>
        <w:sectPr>
          <w:headerReference r:id="rId9" w:type="default"/>
          <w:pgSz w:w="11910" w:h="16840"/>
          <w:pgMar w:top="2300" w:right="180" w:bottom="280" w:left="1340" w:header="202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10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Supply Tweet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Dhiyanesh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3"/>
              <w:rPr>
                <w:sz w:val="22"/>
              </w:rPr>
            </w:pPr>
            <w:r>
              <w:rPr>
                <w:sz w:val="22"/>
              </w:rPr>
              <w:t>Krithiik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0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Gets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Tweet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from the user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Sends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cases</w:t>
            </w:r>
          </w:p>
          <w:p>
            <w:pPr>
              <w:pStyle w:val="11"/>
              <w:spacing w:before="180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Analysis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 interest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16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user</w:t>
            </w:r>
          </w:p>
          <w:p>
            <w:pPr>
              <w:pStyle w:val="11"/>
              <w:numPr>
                <w:ilvl w:val="0"/>
                <w:numId w:val="16"/>
              </w:numPr>
              <w:tabs>
                <w:tab w:val="left" w:pos="333"/>
              </w:tabs>
              <w:spacing w:before="182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numPr>
                <w:ilvl w:val="0"/>
                <w:numId w:val="17"/>
              </w:numPr>
              <w:tabs>
                <w:tab w:val="left" w:pos="333"/>
              </w:tabs>
              <w:spacing w:before="0" w:after="0" w:line="268" w:lineRule="exact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</w:p>
          <w:p>
            <w:pPr>
              <w:pStyle w:val="11"/>
              <w:numPr>
                <w:ilvl w:val="0"/>
                <w:numId w:val="17"/>
              </w:numPr>
              <w:tabs>
                <w:tab w:val="left" w:pos="333"/>
              </w:tabs>
              <w:spacing w:before="182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Segmentation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fault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/>
        <w:rPr>
          <w:sz w:val="22"/>
        </w:rPr>
        <w:sectPr>
          <w:headerReference r:id="rId10" w:type="default"/>
          <w:pgSz w:w="11910" w:h="16840"/>
          <w:pgMar w:top="2300" w:right="180" w:bottom="280" w:left="1340" w:header="202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10"/>
        <w:rPr>
          <w:b/>
          <w:sz w:val="15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521"/>
        <w:gridCol w:w="1981"/>
        <w:gridCol w:w="263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line="267" w:lineRule="exact"/>
              <w:ind w:right="82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 ID:</w:t>
            </w:r>
          </w:p>
        </w:tc>
        <w:tc>
          <w:tcPr>
            <w:tcW w:w="7134" w:type="dxa"/>
            <w:gridSpan w:val="3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line="267" w:lineRule="exact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Name:</w:t>
            </w:r>
          </w:p>
        </w:tc>
        <w:tc>
          <w:tcPr>
            <w:tcW w:w="7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API request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Krithiik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3"/>
              <w:rPr>
                <w:sz w:val="22"/>
              </w:rPr>
            </w:pPr>
            <w:r>
              <w:rPr>
                <w:sz w:val="22"/>
              </w:rPr>
              <w:t>Dhiyanesh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Created:</w:t>
            </w:r>
          </w:p>
        </w:tc>
        <w:tc>
          <w:tcPr>
            <w:tcW w:w="252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Last Updated:</w:t>
            </w:r>
          </w:p>
        </w:tc>
        <w:tc>
          <w:tcPr>
            <w:tcW w:w="263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ind w:left="113"/>
              <w:rPr>
                <w:sz w:val="22"/>
              </w:rPr>
            </w:pPr>
            <w:r>
              <w:rPr>
                <w:sz w:val="22"/>
              </w:rPr>
              <w:t>21/10/2021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0"/>
        </w:rPr>
      </w:pPr>
    </w:p>
    <w:tbl>
      <w:tblPr>
        <w:tblStyle w:val="6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2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Actor:</w:t>
            </w:r>
          </w:p>
        </w:tc>
        <w:tc>
          <w:tcPr>
            <w:tcW w:w="6229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Access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endpoint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retrieve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Preconditions: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7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Postconditions: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Sends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cases</w:t>
            </w:r>
          </w:p>
          <w:p>
            <w:pPr>
              <w:pStyle w:val="11"/>
              <w:numPr>
                <w:ilvl w:val="0"/>
                <w:numId w:val="18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 interest</w:t>
            </w:r>
          </w:p>
          <w:p>
            <w:pPr>
              <w:pStyle w:val="11"/>
              <w:numPr>
                <w:ilvl w:val="0"/>
                <w:numId w:val="18"/>
              </w:numPr>
              <w:tabs>
                <w:tab w:val="left" w:pos="333"/>
              </w:tabs>
              <w:spacing w:before="183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tweets</w:t>
            </w:r>
          </w:p>
          <w:p>
            <w:pPr>
              <w:pStyle w:val="11"/>
              <w:numPr>
                <w:ilvl w:val="0"/>
                <w:numId w:val="18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sentiment</w:t>
            </w:r>
          </w:p>
          <w:p>
            <w:pPr>
              <w:pStyle w:val="11"/>
              <w:numPr>
                <w:ilvl w:val="0"/>
                <w:numId w:val="18"/>
              </w:numPr>
              <w:tabs>
                <w:tab w:val="left" w:pos="333"/>
              </w:tabs>
              <w:spacing w:before="183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hashtag</w:t>
            </w:r>
          </w:p>
          <w:p>
            <w:pPr>
              <w:pStyle w:val="11"/>
              <w:numPr>
                <w:ilvl w:val="0"/>
                <w:numId w:val="18"/>
              </w:numPr>
              <w:tabs>
                <w:tab w:val="left" w:pos="333"/>
              </w:tabs>
              <w:spacing w:before="180" w:after="0" w:line="240" w:lineRule="auto"/>
              <w:ind w:left="332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Targeted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ADS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Priority: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Use: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Normal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Receive query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pass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it to all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functions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Alternative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Courses: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Session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Exceptions: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Includes: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3"/>
              <w:jc w:val="right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Requirements: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ind w:right="85"/>
              <w:jc w:val="right"/>
              <w:rPr>
                <w:sz w:val="22"/>
              </w:rPr>
            </w:pPr>
            <w:r>
              <w:rPr>
                <w:sz w:val="22"/>
              </w:rPr>
              <w:t>Assumptions: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1" w:line="240" w:lineRule="auto"/>
              <w:ind w:right="84"/>
              <w:jc w:val="right"/>
              <w:rPr>
                <w:sz w:val="22"/>
              </w:rPr>
            </w:pPr>
            <w:r>
              <w:rPr>
                <w:sz w:val="22"/>
              </w:rPr>
              <w:t>Notes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Issues:</w:t>
            </w:r>
          </w:p>
        </w:tc>
        <w:tc>
          <w:tcPr>
            <w:tcW w:w="6229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1" w:line="240" w:lineRule="auto"/>
              <w:ind w:left="114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</w:tbl>
    <w:p>
      <w:pPr>
        <w:spacing w:after="0" w:line="240" w:lineRule="auto"/>
        <w:rPr>
          <w:sz w:val="22"/>
        </w:rPr>
        <w:sectPr>
          <w:headerReference r:id="rId11" w:type="default"/>
          <w:pgSz w:w="11910" w:h="16840"/>
          <w:pgMar w:top="2300" w:right="180" w:bottom="280" w:left="1340" w:header="202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7"/>
        </w:rPr>
      </w:pPr>
    </w:p>
    <w:p>
      <w:pPr>
        <w:pStyle w:val="2"/>
        <w:spacing w:before="20" w:line="240" w:lineRule="auto"/>
        <w:ind w:left="100"/>
      </w:pPr>
      <w:r>
        <w:t>Activity</w:t>
      </w:r>
      <w:r>
        <w:rPr>
          <w:spacing w:val="-2"/>
        </w:rPr>
        <w:t xml:space="preserve"> </w:t>
      </w:r>
      <w:r>
        <w:t>Diagram</w:t>
      </w:r>
    </w:p>
    <w:p>
      <w:pPr>
        <w:pStyle w:val="7"/>
        <w:spacing w:before="2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6208395" cy="64033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667" cy="640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r:id="rId12" w:type="default"/>
          <w:pgSz w:w="11910" w:h="16840"/>
          <w:pgMar w:top="1580" w:right="180" w:bottom="280" w:left="1340" w:header="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" w:after="1"/>
        <w:rPr>
          <w:b/>
          <w:sz w:val="13"/>
        </w:r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74130" cy="67386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442" cy="6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3" w:type="default"/>
          <w:pgSz w:w="11910" w:h="16840"/>
          <w:pgMar w:top="2600" w:right="180" w:bottom="280" w:left="1340" w:header="2208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2"/>
        <w:rPr>
          <w:b/>
          <w:sz w:val="29"/>
        </w:rPr>
      </w:pPr>
    </w:p>
    <w:p>
      <w:pPr>
        <w:pStyle w:val="7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5848985" cy="67322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532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4" w:type="default"/>
          <w:pgSz w:w="11910" w:h="16840"/>
          <w:pgMar w:top="2600" w:right="180" w:bottom="280" w:left="1340" w:header="2208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" w:after="1"/>
        <w:rPr>
          <w:b/>
          <w:sz w:val="13"/>
        </w:r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48095" cy="60483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692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5" w:type="default"/>
          <w:pgSz w:w="11910" w:h="16840"/>
          <w:pgMar w:top="2600" w:right="180" w:bottom="280" w:left="1340" w:header="2208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2"/>
        <w:ind w:left="100" w:right="0" w:firstLine="0"/>
        <w:jc w:val="left"/>
        <w:rPr>
          <w:b/>
          <w:sz w:val="40"/>
        </w:rPr>
      </w:pPr>
      <w:r>
        <w:rPr>
          <w:b/>
          <w:sz w:val="40"/>
        </w:rPr>
        <w:t>Collaboration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125730</wp:posOffset>
            </wp:positionV>
            <wp:extent cx="6423660" cy="62166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567" cy="6216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r:id="rId16" w:type="default"/>
          <w:pgSz w:w="11910" w:h="16840"/>
          <w:pgMar w:top="1420" w:right="180" w:bottom="280" w:left="1340" w:header="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" w:after="1"/>
        <w:rPr>
          <w:b/>
          <w:sz w:val="13"/>
        </w:r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87695" cy="644080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38" cy="64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7" w:type="default"/>
          <w:pgSz w:w="11910" w:h="16840"/>
          <w:pgMar w:top="2600" w:right="180" w:bottom="280" w:left="1340" w:header="2208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" w:after="1"/>
        <w:rPr>
          <w:b/>
          <w:sz w:val="13"/>
        </w:r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39205" cy="709041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18" cy="70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8" w:type="default"/>
          <w:pgSz w:w="11910" w:h="16840"/>
          <w:pgMar w:top="2600" w:right="180" w:bottom="280" w:left="1340" w:header="2208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" w:after="1"/>
        <w:rPr>
          <w:b/>
          <w:sz w:val="13"/>
        </w:r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00470" cy="636841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524" cy="63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19" w:type="default"/>
          <w:pgSz w:w="11910" w:h="16840"/>
          <w:pgMar w:top="2600" w:right="180" w:bottom="280" w:left="1340" w:header="2208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3"/>
        <w:spacing w:before="161"/>
      </w:pP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hashtags.py</w:t>
      </w:r>
    </w:p>
    <w:p>
      <w:pPr>
        <w:pStyle w:val="7"/>
        <w:spacing w:before="189"/>
        <w:ind w:left="100"/>
      </w:pPr>
      <w:r>
        <w:t>#!/usr/bin/python</w:t>
      </w:r>
    </w:p>
    <w:p>
      <w:pPr>
        <w:pStyle w:val="7"/>
        <w:spacing w:before="183"/>
        <w:ind w:left="100"/>
      </w:pPr>
      <w:r>
        <w:t>#-*-</w:t>
      </w:r>
      <w:r>
        <w:rPr>
          <w:spacing w:val="-3"/>
        </w:rPr>
        <w:t xml:space="preserve"> </w:t>
      </w:r>
      <w:r>
        <w:t>coding:</w:t>
      </w:r>
      <w:r>
        <w:rPr>
          <w:spacing w:val="-1"/>
        </w:rPr>
        <w:t xml:space="preserve"> </w:t>
      </w:r>
      <w:r>
        <w:t>utf-8</w:t>
      </w:r>
      <w:r>
        <w:rPr>
          <w:spacing w:val="-3"/>
        </w:rPr>
        <w:t xml:space="preserve"> </w:t>
      </w:r>
      <w:r>
        <w:t>-*-</w:t>
      </w:r>
    </w:p>
    <w:p>
      <w:pPr>
        <w:pStyle w:val="7"/>
      </w:pPr>
    </w:p>
    <w:p>
      <w:pPr>
        <w:pStyle w:val="7"/>
        <w:spacing w:before="1"/>
        <w:rPr>
          <w:sz w:val="30"/>
        </w:rPr>
      </w:pPr>
    </w:p>
    <w:p>
      <w:pPr>
        <w:pStyle w:val="7"/>
        <w:spacing w:line="391" w:lineRule="auto"/>
        <w:ind w:left="318" w:right="7735" w:hanging="219"/>
      </w:pPr>
      <w:r>
        <w:t>class Analysis of hashtags:</w:t>
      </w:r>
      <w:r>
        <w:rPr>
          <w:spacing w:val="-52"/>
        </w:rPr>
        <w:t xml:space="preserve"> </w:t>
      </w:r>
      <w:r>
        <w:rPr>
          <w:spacing w:val="-1"/>
        </w:rPr>
        <w:t>def</w:t>
      </w:r>
      <w:r>
        <w:rPr>
          <w:spacing w:val="92"/>
          <w:u w:val="single"/>
        </w:rPr>
        <w:t xml:space="preserve">  </w:t>
      </w:r>
      <w:r>
        <w:t>init</w:t>
      </w:r>
      <w:r>
        <w:rPr>
          <w:spacing w:val="21"/>
          <w:u w:val="single"/>
        </w:rPr>
        <w:t xml:space="preserve"> </w:t>
      </w:r>
      <w:r>
        <w:t>(self):</w:t>
      </w:r>
    </w:p>
    <w:p>
      <w:pPr>
        <w:pStyle w:val="7"/>
        <w:spacing w:line="388" w:lineRule="auto"/>
        <w:ind w:left="537" w:right="7906"/>
      </w:pPr>
      <w:r>
        <w:t>self.hashtag = None</w:t>
      </w:r>
      <w:r>
        <w:rPr>
          <w:spacing w:val="-52"/>
        </w:rPr>
        <w:t xml:space="preserve"> </w:t>
      </w:r>
      <w:r>
        <w:t>self.table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>
      <w:pPr>
        <w:pStyle w:val="7"/>
      </w:pPr>
    </w:p>
    <w:p>
      <w:pPr>
        <w:pStyle w:val="7"/>
        <w:spacing w:before="183" w:line="391" w:lineRule="auto"/>
        <w:ind w:left="534" w:right="7474" w:hanging="216"/>
      </w:pPr>
      <w:r>
        <w:t>def hashtag(self, hashtag):</w:t>
      </w:r>
      <w:r>
        <w:rPr>
          <w:spacing w:val="-52"/>
        </w:rPr>
        <w:t xml:space="preserve"> </w:t>
      </w:r>
      <w:r>
        <w:t>pass</w:t>
      </w:r>
    </w:p>
    <w:p>
      <w:pPr>
        <w:pStyle w:val="7"/>
      </w:pPr>
    </w:p>
    <w:p>
      <w:pPr>
        <w:pStyle w:val="7"/>
        <w:spacing w:before="6"/>
        <w:rPr>
          <w:sz w:val="23"/>
        </w:rPr>
      </w:pPr>
    </w:p>
    <w:p>
      <w:pPr>
        <w:pStyle w:val="3"/>
      </w:pP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interest.py</w:t>
      </w:r>
    </w:p>
    <w:p>
      <w:pPr>
        <w:pStyle w:val="7"/>
        <w:spacing w:before="192"/>
        <w:ind w:left="100"/>
      </w:pPr>
      <w:r>
        <w:t>#!/usr/bin/python</w:t>
      </w:r>
    </w:p>
    <w:p>
      <w:pPr>
        <w:pStyle w:val="7"/>
        <w:spacing w:before="182"/>
        <w:ind w:left="100"/>
      </w:pPr>
      <w:r>
        <w:t>#-*-</w:t>
      </w:r>
      <w:r>
        <w:rPr>
          <w:spacing w:val="-3"/>
        </w:rPr>
        <w:t xml:space="preserve"> </w:t>
      </w:r>
      <w:r>
        <w:t>coding:</w:t>
      </w:r>
      <w:r>
        <w:rPr>
          <w:spacing w:val="-1"/>
        </w:rPr>
        <w:t xml:space="preserve"> </w:t>
      </w:r>
      <w:r>
        <w:t>utf-8</w:t>
      </w:r>
      <w:r>
        <w:rPr>
          <w:spacing w:val="-3"/>
        </w:rPr>
        <w:t xml:space="preserve"> </w:t>
      </w:r>
      <w:r>
        <w:t>-*-</w:t>
      </w:r>
    </w:p>
    <w:p>
      <w:pPr>
        <w:pStyle w:val="7"/>
      </w:pPr>
    </w:p>
    <w:p>
      <w:pPr>
        <w:pStyle w:val="7"/>
        <w:spacing w:before="1"/>
        <w:rPr>
          <w:sz w:val="30"/>
        </w:rPr>
      </w:pPr>
    </w:p>
    <w:p>
      <w:pPr>
        <w:pStyle w:val="7"/>
        <w:spacing w:line="388" w:lineRule="auto"/>
        <w:ind w:left="318" w:right="7840" w:hanging="219"/>
      </w:pPr>
      <w:r>
        <w:t>class Analysis of interest:</w:t>
      </w:r>
      <w:r>
        <w:rPr>
          <w:spacing w:val="-52"/>
        </w:rPr>
        <w:t xml:space="preserve"> </w:t>
      </w:r>
      <w:r>
        <w:rPr>
          <w:spacing w:val="-1"/>
        </w:rPr>
        <w:t>def</w:t>
      </w:r>
      <w:r>
        <w:rPr>
          <w:spacing w:val="92"/>
          <w:u w:val="single"/>
        </w:rPr>
        <w:t xml:space="preserve">  </w:t>
      </w:r>
      <w:r>
        <w:t>init</w:t>
      </w:r>
      <w:r>
        <w:rPr>
          <w:spacing w:val="21"/>
          <w:u w:val="single"/>
        </w:rPr>
        <w:t xml:space="preserve"> </w:t>
      </w:r>
      <w:r>
        <w:t>(self):</w:t>
      </w:r>
    </w:p>
    <w:p>
      <w:pPr>
        <w:pStyle w:val="7"/>
        <w:spacing w:before="4" w:line="388" w:lineRule="auto"/>
        <w:ind w:left="537" w:right="7930"/>
      </w:pPr>
      <w:r>
        <w:t>self.userid = None</w:t>
      </w:r>
      <w:r>
        <w:rPr>
          <w:spacing w:val="1"/>
        </w:rPr>
        <w:t xml:space="preserve"> </w:t>
      </w:r>
      <w:r>
        <w:t>self.interest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None</w:t>
      </w:r>
    </w:p>
    <w:p>
      <w:pPr>
        <w:pStyle w:val="7"/>
      </w:pPr>
    </w:p>
    <w:p>
      <w:pPr>
        <w:pStyle w:val="7"/>
        <w:spacing w:before="186" w:line="388" w:lineRule="auto"/>
        <w:ind w:left="534" w:right="7067" w:hanging="216"/>
      </w:pPr>
      <w:r>
        <w:t>def interestfinder(self, userid):</w:t>
      </w:r>
      <w:r>
        <w:rPr>
          <w:spacing w:val="-52"/>
        </w:rPr>
        <w:t xml:space="preserve"> </w:t>
      </w:r>
      <w:r>
        <w:t>pass</w:t>
      </w:r>
    </w:p>
    <w:p>
      <w:pPr>
        <w:spacing w:after="0" w:line="388" w:lineRule="auto"/>
        <w:sectPr>
          <w:headerReference r:id="rId20" w:type="default"/>
          <w:pgSz w:w="11910" w:h="16840"/>
          <w:pgMar w:top="2600" w:right="180" w:bottom="280" w:left="1340" w:header="2208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21"/>
      </w:pP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sentiment.py</w:t>
      </w:r>
    </w:p>
    <w:p>
      <w:pPr>
        <w:pStyle w:val="7"/>
        <w:spacing w:before="190"/>
        <w:ind w:left="100"/>
      </w:pPr>
      <w:r>
        <w:t>#!/usr/bin/python</w:t>
      </w:r>
    </w:p>
    <w:p>
      <w:pPr>
        <w:pStyle w:val="7"/>
        <w:spacing w:before="185"/>
        <w:ind w:left="100"/>
      </w:pPr>
      <w:r>
        <w:t>#-*-</w:t>
      </w:r>
      <w:r>
        <w:rPr>
          <w:spacing w:val="-3"/>
        </w:rPr>
        <w:t xml:space="preserve"> </w:t>
      </w:r>
      <w:r>
        <w:t>coding:</w:t>
      </w:r>
      <w:r>
        <w:rPr>
          <w:spacing w:val="-1"/>
        </w:rPr>
        <w:t xml:space="preserve"> </w:t>
      </w:r>
      <w:r>
        <w:t>utf-8</w:t>
      </w:r>
      <w:r>
        <w:rPr>
          <w:spacing w:val="-3"/>
        </w:rPr>
        <w:t xml:space="preserve"> </w:t>
      </w:r>
      <w:r>
        <w:t>-*-</w:t>
      </w:r>
    </w:p>
    <w:p>
      <w:pPr>
        <w:pStyle w:val="7"/>
      </w:pPr>
    </w:p>
    <w:p>
      <w:pPr>
        <w:pStyle w:val="7"/>
        <w:rPr>
          <w:sz w:val="30"/>
        </w:rPr>
      </w:pPr>
    </w:p>
    <w:p>
      <w:pPr>
        <w:pStyle w:val="7"/>
        <w:spacing w:before="1" w:line="388" w:lineRule="auto"/>
        <w:ind w:left="318" w:right="7589" w:hanging="219"/>
      </w:pPr>
      <w:r>
        <w:t>class Analysis of Sentiment:</w:t>
      </w:r>
      <w:r>
        <w:rPr>
          <w:spacing w:val="-52"/>
        </w:rPr>
        <w:t xml:space="preserve"> </w:t>
      </w:r>
      <w:r>
        <w:rPr>
          <w:spacing w:val="-1"/>
        </w:rPr>
        <w:t>def</w:t>
      </w:r>
      <w:r>
        <w:rPr>
          <w:spacing w:val="92"/>
          <w:u w:val="single"/>
        </w:rPr>
        <w:t xml:space="preserve">  </w:t>
      </w:r>
      <w:r>
        <w:t>init</w:t>
      </w:r>
      <w:r>
        <w:rPr>
          <w:spacing w:val="21"/>
          <w:u w:val="single"/>
        </w:rPr>
        <w:t xml:space="preserve"> </w:t>
      </w:r>
      <w:r>
        <w:t>(self):</w:t>
      </w:r>
    </w:p>
    <w:p>
      <w:pPr>
        <w:pStyle w:val="7"/>
        <w:spacing w:before="1" w:line="391" w:lineRule="auto"/>
        <w:ind w:left="537" w:right="7694"/>
      </w:pPr>
      <w:r>
        <w:t>self.hashtag = None</w:t>
      </w:r>
      <w:r>
        <w:rPr>
          <w:spacing w:val="1"/>
        </w:rPr>
        <w:t xml:space="preserve"> </w:t>
      </w:r>
      <w:r>
        <w:t>self.sentiment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None</w:t>
      </w:r>
    </w:p>
    <w:p>
      <w:pPr>
        <w:pStyle w:val="7"/>
      </w:pPr>
    </w:p>
    <w:p>
      <w:pPr>
        <w:pStyle w:val="7"/>
        <w:spacing w:before="183" w:line="388" w:lineRule="auto"/>
        <w:ind w:left="534" w:right="7251" w:hanging="216"/>
      </w:pPr>
      <w:r>
        <w:t>def sentiment(self, hashtag):</w:t>
      </w:r>
      <w:r>
        <w:rPr>
          <w:spacing w:val="-52"/>
        </w:rPr>
        <w:t xml:space="preserve"> </w:t>
      </w:r>
      <w:r>
        <w:t>pass</w:t>
      </w:r>
    </w:p>
    <w:p>
      <w:pPr>
        <w:pStyle w:val="7"/>
      </w:pPr>
    </w:p>
    <w:p>
      <w:pPr>
        <w:pStyle w:val="3"/>
        <w:spacing w:before="186"/>
      </w:pPr>
      <w:r>
        <w:t>API</w:t>
      </w:r>
      <w:r>
        <w:rPr>
          <w:spacing w:val="-4"/>
        </w:rPr>
        <w:t xml:space="preserve"> </w:t>
      </w:r>
      <w:r>
        <w:t>request.py</w:t>
      </w:r>
    </w:p>
    <w:p>
      <w:pPr>
        <w:pStyle w:val="7"/>
        <w:spacing w:before="190"/>
        <w:ind w:left="100"/>
      </w:pPr>
      <w:r>
        <w:t>#!/usr/bin/python</w:t>
      </w:r>
    </w:p>
    <w:p>
      <w:pPr>
        <w:pStyle w:val="7"/>
        <w:spacing w:before="182"/>
        <w:ind w:left="100"/>
      </w:pPr>
      <w:r>
        <w:t>#-*-</w:t>
      </w:r>
      <w:r>
        <w:rPr>
          <w:spacing w:val="-3"/>
        </w:rPr>
        <w:t xml:space="preserve"> </w:t>
      </w:r>
      <w:r>
        <w:t>coding:</w:t>
      </w:r>
      <w:r>
        <w:rPr>
          <w:spacing w:val="-1"/>
        </w:rPr>
        <w:t xml:space="preserve"> </w:t>
      </w:r>
      <w:r>
        <w:t>utf-8</w:t>
      </w:r>
      <w:r>
        <w:rPr>
          <w:spacing w:val="-3"/>
        </w:rPr>
        <w:t xml:space="preserve"> </w:t>
      </w:r>
      <w:r>
        <w:t>-*-</w:t>
      </w:r>
    </w:p>
    <w:p>
      <w:pPr>
        <w:pStyle w:val="7"/>
        <w:spacing w:before="185"/>
        <w:ind w:left="100"/>
      </w:pPr>
      <w:r>
        <w:t>from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Tweets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Tweets</w:t>
      </w:r>
    </w:p>
    <w:p>
      <w:pPr>
        <w:pStyle w:val="7"/>
        <w:spacing w:before="182" w:line="388" w:lineRule="auto"/>
        <w:ind w:left="100" w:right="4778"/>
      </w:pPr>
      <w:r>
        <w:t>from Analysis of hashtags import Analysis of hashtags</w:t>
      </w:r>
      <w:r>
        <w:rPr>
          <w:spacing w:val="1"/>
        </w:rPr>
        <w:t xml:space="preserve"> </w:t>
      </w:r>
      <w:r>
        <w:t>from Analysis of Sentiment import Analysis of Sentiment</w:t>
      </w:r>
      <w:r>
        <w:rPr>
          <w:spacing w:val="-5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Targeted ADS</w:t>
      </w:r>
      <w:r>
        <w:rPr>
          <w:spacing w:val="-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ADS</w:t>
      </w:r>
    </w:p>
    <w:p>
      <w:pPr>
        <w:pStyle w:val="7"/>
      </w:pPr>
    </w:p>
    <w:p>
      <w:pPr>
        <w:pStyle w:val="7"/>
        <w:spacing w:before="190" w:line="259" w:lineRule="auto"/>
        <w:ind w:left="100" w:right="1515"/>
      </w:pPr>
      <w:r>
        <w:t>class API request(Count of Tweets, Analysis of hashtags, Analysis of Sentiment, Analysis of</w:t>
      </w:r>
      <w:r>
        <w:rPr>
          <w:spacing w:val="-53"/>
        </w:rPr>
        <w:t xml:space="preserve"> </w:t>
      </w:r>
      <w:r>
        <w:t>interest,</w:t>
      </w:r>
      <w:r>
        <w:rPr>
          <w:spacing w:val="-3"/>
        </w:rPr>
        <w:t xml:space="preserve"> </w:t>
      </w:r>
      <w:r>
        <w:t>Targeted ADS):</w:t>
      </w:r>
    </w:p>
    <w:p>
      <w:pPr>
        <w:pStyle w:val="7"/>
        <w:spacing w:before="159" w:line="391" w:lineRule="auto"/>
        <w:ind w:left="537" w:right="8114" w:hanging="219"/>
      </w:pPr>
      <w:r>
        <w:rPr>
          <w:spacing w:val="-1"/>
        </w:rPr>
        <w:t>def</w:t>
      </w:r>
      <w:r>
        <w:rPr>
          <w:spacing w:val="52"/>
          <w:u w:val="single"/>
        </w:rPr>
        <w:t xml:space="preserve">   </w:t>
      </w:r>
      <w:r>
        <w:t>init</w:t>
      </w:r>
      <w:r>
        <w:rPr>
          <w:spacing w:val="1"/>
          <w:u w:val="single"/>
        </w:rPr>
        <w:t xml:space="preserve"> </w:t>
      </w:r>
      <w:r>
        <w:t>(self):</w:t>
      </w:r>
      <w:r>
        <w:rPr>
          <w:spacing w:val="1"/>
        </w:rPr>
        <w:t xml:space="preserve"> </w:t>
      </w:r>
      <w:r>
        <w:t>self.token = None</w:t>
      </w:r>
      <w:r>
        <w:rPr>
          <w:spacing w:val="-52"/>
        </w:rPr>
        <w:t xml:space="preserve"> </w:t>
      </w:r>
      <w:r>
        <w:t>self.key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None</w:t>
      </w:r>
    </w:p>
    <w:p>
      <w:pPr>
        <w:pStyle w:val="7"/>
      </w:pPr>
    </w:p>
    <w:p>
      <w:pPr>
        <w:pStyle w:val="7"/>
        <w:spacing w:before="180" w:line="388" w:lineRule="auto"/>
        <w:ind w:left="534" w:right="7968" w:hanging="216"/>
      </w:pPr>
      <w:r>
        <w:t>def apirequest(self, ):</w:t>
      </w:r>
      <w:r>
        <w:rPr>
          <w:spacing w:val="-52"/>
        </w:rPr>
        <w:t xml:space="preserve"> </w:t>
      </w:r>
      <w:r>
        <w:t>pass</w:t>
      </w:r>
    </w:p>
    <w:p>
      <w:pPr>
        <w:spacing w:after="0" w:line="388" w:lineRule="auto"/>
        <w:sectPr>
          <w:headerReference r:id="rId21" w:type="default"/>
          <w:pgSz w:w="11910" w:h="16840"/>
          <w:pgMar w:top="1400" w:right="180" w:bottom="280" w:left="1340" w:header="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9"/>
        </w:rPr>
      </w:pPr>
    </w:p>
    <w:p>
      <w:pPr>
        <w:pStyle w:val="7"/>
        <w:spacing w:before="51"/>
        <w:ind w:left="100"/>
      </w:pPr>
      <w:r>
        <w:t>#!/usr/bin/python</w:t>
      </w:r>
    </w:p>
    <w:p>
      <w:pPr>
        <w:pStyle w:val="7"/>
        <w:spacing w:before="183"/>
        <w:ind w:left="100"/>
      </w:pPr>
      <w:r>
        <w:t>#-*-</w:t>
      </w:r>
      <w:r>
        <w:rPr>
          <w:spacing w:val="-3"/>
        </w:rPr>
        <w:t xml:space="preserve"> </w:t>
      </w:r>
      <w:r>
        <w:t>coding:</w:t>
      </w:r>
      <w:r>
        <w:rPr>
          <w:spacing w:val="-1"/>
        </w:rPr>
        <w:t xml:space="preserve"> </w:t>
      </w:r>
      <w:r>
        <w:t>utf-8</w:t>
      </w:r>
      <w:r>
        <w:rPr>
          <w:spacing w:val="-3"/>
        </w:rPr>
        <w:t xml:space="preserve"> </w:t>
      </w:r>
      <w:r>
        <w:t>-*-</w:t>
      </w:r>
    </w:p>
    <w:p>
      <w:pPr>
        <w:pStyle w:val="7"/>
      </w:pPr>
    </w:p>
    <w:p>
      <w:pPr>
        <w:pStyle w:val="7"/>
        <w:rPr>
          <w:sz w:val="30"/>
        </w:rPr>
      </w:pPr>
    </w:p>
    <w:p>
      <w:pPr>
        <w:pStyle w:val="7"/>
        <w:spacing w:line="391" w:lineRule="auto"/>
        <w:ind w:left="318" w:right="8096" w:hanging="219"/>
      </w:pPr>
      <w:r>
        <w:t>class Count of Tweets:</w:t>
      </w:r>
      <w:r>
        <w:rPr>
          <w:spacing w:val="-52"/>
        </w:rPr>
        <w:t xml:space="preserve"> </w:t>
      </w:r>
      <w:r>
        <w:rPr>
          <w:spacing w:val="-1"/>
        </w:rPr>
        <w:t>def</w:t>
      </w:r>
      <w:r>
        <w:rPr>
          <w:spacing w:val="92"/>
          <w:u w:val="single"/>
        </w:rPr>
        <w:t xml:space="preserve">  </w:t>
      </w:r>
      <w:r>
        <w:t>init</w:t>
      </w:r>
      <w:r>
        <w:rPr>
          <w:spacing w:val="20"/>
          <w:u w:val="single"/>
        </w:rPr>
        <w:t xml:space="preserve"> </w:t>
      </w:r>
      <w:r>
        <w:t>(self):</w:t>
      </w:r>
    </w:p>
    <w:p>
      <w:pPr>
        <w:pStyle w:val="7"/>
        <w:spacing w:line="388" w:lineRule="auto"/>
        <w:ind w:left="537" w:right="7906"/>
      </w:pPr>
      <w:r>
        <w:t>self.hashtag = None</w:t>
      </w:r>
      <w:r>
        <w:rPr>
          <w:spacing w:val="-52"/>
        </w:rPr>
        <w:t xml:space="preserve"> </w:t>
      </w:r>
      <w:r>
        <w:t>self.count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None</w:t>
      </w:r>
    </w:p>
    <w:p>
      <w:pPr>
        <w:pStyle w:val="7"/>
      </w:pPr>
    </w:p>
    <w:p>
      <w:pPr>
        <w:pStyle w:val="7"/>
        <w:spacing w:before="184" w:line="391" w:lineRule="auto"/>
        <w:ind w:left="534" w:right="7226" w:hanging="216"/>
      </w:pPr>
      <w:r>
        <w:t>def totalcount(self, hashtag):</w:t>
      </w:r>
      <w:r>
        <w:rPr>
          <w:spacing w:val="-52"/>
        </w:rPr>
        <w:t xml:space="preserve"> </w:t>
      </w:r>
      <w:r>
        <w:t>pass</w:t>
      </w:r>
    </w:p>
    <w:p>
      <w:pPr>
        <w:pStyle w:val="7"/>
      </w:pPr>
    </w:p>
    <w:p>
      <w:pPr>
        <w:pStyle w:val="3"/>
        <w:spacing w:before="181"/>
      </w:pPr>
      <w:r>
        <w:t>Targeted</w:t>
      </w:r>
      <w:r>
        <w:rPr>
          <w:spacing w:val="-6"/>
        </w:rPr>
        <w:t xml:space="preserve"> </w:t>
      </w:r>
      <w:r>
        <w:t>ADS.py</w:t>
      </w:r>
    </w:p>
    <w:p>
      <w:pPr>
        <w:pStyle w:val="7"/>
        <w:rPr>
          <w:b/>
          <w:sz w:val="32"/>
        </w:rPr>
      </w:pPr>
    </w:p>
    <w:p>
      <w:pPr>
        <w:pStyle w:val="7"/>
        <w:spacing w:before="4"/>
        <w:rPr>
          <w:b/>
          <w:sz w:val="31"/>
        </w:rPr>
      </w:pPr>
    </w:p>
    <w:p>
      <w:pPr>
        <w:pStyle w:val="7"/>
        <w:ind w:left="100"/>
      </w:pPr>
      <w:r>
        <w:t>#!/usr/bin/python</w:t>
      </w:r>
    </w:p>
    <w:p>
      <w:pPr>
        <w:pStyle w:val="7"/>
        <w:spacing w:before="182"/>
        <w:ind w:left="100"/>
      </w:pPr>
      <w:r>
        <w:t>#-*-</w:t>
      </w:r>
      <w:r>
        <w:rPr>
          <w:spacing w:val="-3"/>
        </w:rPr>
        <w:t xml:space="preserve"> </w:t>
      </w:r>
      <w:r>
        <w:t>coding:</w:t>
      </w:r>
      <w:r>
        <w:rPr>
          <w:spacing w:val="-1"/>
        </w:rPr>
        <w:t xml:space="preserve"> </w:t>
      </w:r>
      <w:r>
        <w:t>utf-8</w:t>
      </w:r>
      <w:r>
        <w:rPr>
          <w:spacing w:val="-3"/>
        </w:rPr>
        <w:t xml:space="preserve"> </w:t>
      </w:r>
      <w:r>
        <w:t>-*-</w:t>
      </w:r>
    </w:p>
    <w:p>
      <w:pPr>
        <w:pStyle w:val="7"/>
      </w:pPr>
    </w:p>
    <w:p>
      <w:pPr>
        <w:pStyle w:val="7"/>
        <w:spacing w:before="1"/>
        <w:rPr>
          <w:sz w:val="30"/>
        </w:rPr>
      </w:pPr>
    </w:p>
    <w:p>
      <w:pPr>
        <w:pStyle w:val="7"/>
        <w:spacing w:line="391" w:lineRule="auto"/>
        <w:ind w:left="318" w:right="8114" w:hanging="219"/>
      </w:pPr>
      <w:r>
        <w:t>class Targeted ADS:</w:t>
      </w:r>
      <w:r>
        <w:rPr>
          <w:spacing w:val="-52"/>
        </w:rPr>
        <w:t xml:space="preserve"> </w:t>
      </w:r>
      <w:r>
        <w:rPr>
          <w:spacing w:val="-1"/>
        </w:rPr>
        <w:t>def</w:t>
      </w:r>
      <w:r>
        <w:rPr>
          <w:spacing w:val="92"/>
          <w:u w:val="single"/>
        </w:rPr>
        <w:t xml:space="preserve">  </w:t>
      </w:r>
      <w:r>
        <w:t>init</w:t>
      </w:r>
      <w:r>
        <w:rPr>
          <w:spacing w:val="16"/>
          <w:u w:val="single"/>
        </w:rPr>
        <w:t xml:space="preserve"> </w:t>
      </w:r>
      <w:r>
        <w:t>(self):</w:t>
      </w:r>
    </w:p>
    <w:p>
      <w:pPr>
        <w:pStyle w:val="7"/>
        <w:spacing w:line="388" w:lineRule="auto"/>
        <w:ind w:left="537" w:right="7923"/>
      </w:pPr>
      <w:r>
        <w:t>self.tweetid = None</w:t>
      </w:r>
      <w:r>
        <w:rPr>
          <w:spacing w:val="-52"/>
        </w:rPr>
        <w:t xml:space="preserve"> </w:t>
      </w:r>
      <w:r>
        <w:t>self.userid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None</w:t>
      </w:r>
    </w:p>
    <w:p>
      <w:pPr>
        <w:pStyle w:val="7"/>
      </w:pPr>
    </w:p>
    <w:p>
      <w:pPr>
        <w:pStyle w:val="7"/>
        <w:spacing w:before="184" w:line="391" w:lineRule="auto"/>
        <w:ind w:left="534" w:right="7864" w:hanging="216"/>
      </w:pPr>
      <w:r>
        <w:t>def ADS(self, tweetid):</w:t>
      </w:r>
      <w:r>
        <w:rPr>
          <w:spacing w:val="-52"/>
        </w:rPr>
        <w:t xml:space="preserve"> </w:t>
      </w:r>
      <w:r>
        <w:t>pass</w:t>
      </w:r>
    </w:p>
    <w:p>
      <w:pPr>
        <w:spacing w:after="0" w:line="391" w:lineRule="auto"/>
        <w:sectPr>
          <w:headerReference r:id="rId22" w:type="default"/>
          <w:pgSz w:w="11910" w:h="16840"/>
          <w:pgMar w:top="2400" w:right="180" w:bottom="280" w:left="1340" w:header="208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85"/>
        <w:ind w:left="100"/>
      </w:pPr>
      <w:r>
        <w:t>#!/usr/bin/python</w:t>
      </w:r>
    </w:p>
    <w:p>
      <w:pPr>
        <w:pStyle w:val="7"/>
        <w:spacing w:before="182"/>
        <w:ind w:left="100"/>
      </w:pPr>
      <w:r>
        <w:t>#-*-</w:t>
      </w:r>
      <w:r>
        <w:rPr>
          <w:spacing w:val="-3"/>
        </w:rPr>
        <w:t xml:space="preserve"> </w:t>
      </w:r>
      <w:r>
        <w:t>coding:</w:t>
      </w:r>
      <w:r>
        <w:rPr>
          <w:spacing w:val="-1"/>
        </w:rPr>
        <w:t xml:space="preserve"> </w:t>
      </w:r>
      <w:r>
        <w:t>utf-8</w:t>
      </w:r>
      <w:r>
        <w:rPr>
          <w:spacing w:val="-3"/>
        </w:rPr>
        <w:t xml:space="preserve"> </w:t>
      </w:r>
      <w:r>
        <w:t>-*-</w:t>
      </w:r>
    </w:p>
    <w:p>
      <w:pPr>
        <w:pStyle w:val="7"/>
      </w:pPr>
    </w:p>
    <w:p>
      <w:pPr>
        <w:pStyle w:val="7"/>
        <w:spacing w:before="1"/>
        <w:rPr>
          <w:sz w:val="30"/>
        </w:rPr>
      </w:pPr>
    </w:p>
    <w:p>
      <w:pPr>
        <w:pStyle w:val="7"/>
        <w:spacing w:line="388" w:lineRule="auto"/>
        <w:ind w:left="318" w:right="9242" w:hanging="219"/>
      </w:pPr>
      <w:r>
        <w:t>class User:</w:t>
      </w:r>
      <w:r>
        <w:rPr>
          <w:spacing w:val="-52"/>
        </w:rPr>
        <w:t xml:space="preserve"> </w:t>
      </w:r>
      <w:r>
        <w:t>pass</w:t>
      </w:r>
    </w:p>
    <w:sectPr>
      <w:headerReference r:id="rId23" w:type="default"/>
      <w:pgSz w:w="11910" w:h="16840"/>
      <w:pgMar w:top="1820" w:right="180" w:bottom="280" w:left="1340" w:header="1505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100.2pt;height:16.05pt;width:128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Analysis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Sentiment</w:t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71pt;margin-top:109.35pt;height:22.05pt;width:85.2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CRC</w:t>
                </w:r>
                <w:r>
                  <w:rPr>
                    <w:b/>
                    <w:spacing w:val="-6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Cards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71pt;margin-top:109.35pt;height:22.05pt;width:167.5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State</w:t>
                </w:r>
                <w:r>
                  <w:rPr>
                    <w:b/>
                    <w:spacing w:val="-3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chart</w:t>
                </w:r>
                <w:r>
                  <w:rPr>
                    <w:b/>
                    <w:spacing w:val="-3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Diagram</w:t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71pt;margin-top:109.35pt;height:22.05pt;width:174.1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Component</w:t>
                </w:r>
                <w:r>
                  <w:rPr>
                    <w:b/>
                    <w:spacing w:val="-8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Diagram</w:t>
                </w: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71pt;margin-top:109.35pt;height:22.05pt;width:156.9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Sequence</w:t>
                </w:r>
                <w:r>
                  <w:rPr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Diagram</w:t>
                </w:r>
              </w:p>
            </w:txbxContent>
          </v:textbox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1" o:spid="_x0000_s2061" o:spt="202" type="#_x0000_t202" style="position:absolute;left:0pt;margin-left:71pt;margin-top:109.35pt;height:22.05pt;width:179.0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Deployment</w:t>
                </w:r>
                <w:r>
                  <w:rPr>
                    <w:b/>
                    <w:spacing w:val="-12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Diagram</w:t>
                </w:r>
              </w:p>
            </w:txbxContent>
          </v:textbox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2" o:spid="_x0000_s2062" o:spt="202" type="#_x0000_t202" style="position:absolute;left:0pt;margin-left:71pt;margin-top:109.35pt;height:22.05pt;width:52.2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Codes</w:t>
                </w:r>
              </w:p>
            </w:txbxContent>
          </v:textbox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3" o:spid="_x0000_s2063" o:spt="202" type="#_x0000_t202" style="position:absolute;left:0pt;margin-left:71pt;margin-top:103.3pt;height:18pt;width:130.9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5" w:lineRule="exact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Count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Tweets.py</w:t>
                </w:r>
              </w:p>
            </w:txbxContent>
          </v:textbox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4" o:spid="_x0000_s2064" o:spt="202" type="#_x0000_t202" style="position:absolute;left:0pt;margin-left:71pt;margin-top:74.25pt;height:18pt;width:52.9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5" w:lineRule="exact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User.py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71pt;margin-top:100.2pt;height:16.05pt;width:113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Analysis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interest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71pt;margin-top:100.2pt;height:16.05pt;width:81.0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Targeted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ADS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71pt;margin-top:100.2pt;height:16.05pt;width:105.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Supply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hashtag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71pt;margin-top:100.2pt;height:16.05pt;width:98.8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Supply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user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id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71pt;margin-top:100.2pt;height:16.05pt;width:107.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Supply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tweet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id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71pt;margin-top:100.2pt;height:16.05pt;width:69.3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API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request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71pt;margin-top:109.35pt;height:22.05pt;width:116.0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Class</w:t>
                </w:r>
                <w:r>
                  <w:rPr>
                    <w:b/>
                    <w:spacing w:val="-6"/>
                    <w:sz w:val="40"/>
                  </w:rPr>
                  <w:t xml:space="preserve"> </w:t>
                </w:r>
                <w:r>
                  <w:rPr>
                    <w:b/>
                    <w:sz w:val="40"/>
                  </w:rPr>
                  <w:t>diagram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2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33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44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033" w:hanging="21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6EF4A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28" w:lineRule="exact"/>
      <w:ind w:left="20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306" w:lineRule="exact"/>
      <w:ind w:left="20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61"/>
      <w:ind w:left="2418" w:right="3337"/>
      <w:jc w:val="center"/>
    </w:pPr>
    <w:rPr>
      <w:rFonts w:ascii="Arial MT" w:hAnsi="Arial MT" w:eastAsia="Arial MT" w:cs="Arial MT"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68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0.png"/><Relationship Id="rId33" Type="http://schemas.openxmlformats.org/officeDocument/2006/relationships/image" Target="media/image9.png"/><Relationship Id="rId32" Type="http://schemas.openxmlformats.org/officeDocument/2006/relationships/image" Target="media/image8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3" Type="http://schemas.openxmlformats.org/officeDocument/2006/relationships/footnotes" Target="footnotes.xml"/><Relationship Id="rId29" Type="http://schemas.openxmlformats.org/officeDocument/2006/relationships/image" Target="media/image5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4" Type="http://schemas.openxmlformats.org/officeDocument/2006/relationships/theme" Target="theme/theme1.xml"/><Relationship Id="rId23" Type="http://schemas.openxmlformats.org/officeDocument/2006/relationships/header" Target="header19.xml"/><Relationship Id="rId22" Type="http://schemas.openxmlformats.org/officeDocument/2006/relationships/header" Target="header18.xml"/><Relationship Id="rId21" Type="http://schemas.openxmlformats.org/officeDocument/2006/relationships/header" Target="header17.xml"/><Relationship Id="rId20" Type="http://schemas.openxmlformats.org/officeDocument/2006/relationships/header" Target="header16.xml"/><Relationship Id="rId2" Type="http://schemas.openxmlformats.org/officeDocument/2006/relationships/settings" Target="settings.xml"/><Relationship Id="rId19" Type="http://schemas.openxmlformats.org/officeDocument/2006/relationships/header" Target="header15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2022-12-22T19:25:00Z</dcterms:created>
  <dc:creator>Dhiyanesh Babu C V</dc:creator>
  <cp:lastModifiedBy>Dhiyanesh Babu C V</cp:lastModifiedBy>
  <dcterms:modified xsi:type="dcterms:W3CDTF">2022-12-22T19:28:43Z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2022-12-22T00:00:00Z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610363BFB1804CFAAF500A11342391B9</vt:lpwstr>
  </property>
</Properties>
</file>