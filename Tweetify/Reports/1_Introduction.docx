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left" w:pos="1897"/>
        </w:tabs>
        <w:rPr>
          <w:rFonts w:ascii="Arial MT"/>
          <w:sz w:val="28"/>
        </w:rPr>
      </w:pPr>
      <w:r>
        <w:rPr>
          <w:w w:val="100"/>
          <w:shd w:val="clear" w:color="auto" w:fill="F9F8F8"/>
        </w:rPr>
        <w:t xml:space="preserve"> </w:t>
      </w:r>
      <w:r>
        <w:rPr>
          <w:rFonts w:hint="default"/>
          <w:w w:val="100"/>
          <w:shd w:val="clear" w:color="auto" w:fill="F9F8F8"/>
          <w:lang w:val="en-IN"/>
        </w:rPr>
        <w:t xml:space="preserve">               </w:t>
      </w:r>
      <w:r>
        <w:rPr>
          <w:rFonts w:ascii="Arial MT"/>
          <w:sz w:val="28"/>
          <w:shd w:val="clear" w:color="auto" w:fill="F9F8F8"/>
        </w:rPr>
        <w:t>Twitter</w:t>
      </w:r>
      <w:r>
        <w:rPr>
          <w:rFonts w:ascii="Arial MT"/>
          <w:spacing w:val="-4"/>
          <w:sz w:val="28"/>
          <w:shd w:val="clear" w:color="auto" w:fill="F9F8F8"/>
        </w:rPr>
        <w:t xml:space="preserve"> </w:t>
      </w:r>
      <w:r>
        <w:rPr>
          <w:rFonts w:ascii="Arial MT"/>
          <w:sz w:val="28"/>
          <w:shd w:val="clear" w:color="auto" w:fill="F9F8F8"/>
        </w:rPr>
        <w:t>Sentiment</w:t>
      </w:r>
      <w:r>
        <w:rPr>
          <w:rFonts w:ascii="Arial MT"/>
          <w:spacing w:val="-1"/>
          <w:sz w:val="28"/>
          <w:shd w:val="clear" w:color="auto" w:fill="F9F8F8"/>
        </w:rPr>
        <w:t xml:space="preserve"> </w:t>
      </w:r>
      <w:r>
        <w:rPr>
          <w:rFonts w:ascii="Arial MT"/>
          <w:sz w:val="28"/>
          <w:shd w:val="clear" w:color="auto" w:fill="F9F8F8"/>
        </w:rPr>
        <w:t>analysis</w:t>
      </w:r>
    </w:p>
    <w:p>
      <w:pPr>
        <w:pStyle w:val="6"/>
        <w:spacing w:before="8"/>
        <w:rPr>
          <w:rFonts w:ascii="Arial MT"/>
        </w:rPr>
      </w:pPr>
    </w:p>
    <w:p>
      <w:pPr>
        <w:pStyle w:val="2"/>
      </w:pPr>
      <w:r>
        <w:rPr>
          <w:shd w:val="clear" w:color="auto" w:fill="F9F8F8"/>
        </w:rPr>
        <w:t>Summary:</w:t>
      </w:r>
    </w:p>
    <w:p>
      <w:pPr>
        <w:pStyle w:val="6"/>
        <w:spacing w:before="190" w:line="259" w:lineRule="auto"/>
        <w:ind w:left="100" w:right="146"/>
        <w:rPr>
          <w:rFonts w:ascii="Arial MT"/>
        </w:rPr>
      </w:pPr>
      <w:r>
        <w:rPr>
          <w:rFonts w:ascii="Arial MT"/>
          <w:shd w:val="clear" w:color="auto" w:fill="F9F8F8"/>
        </w:rPr>
        <w:t>Twitter sentiment analysis is a web application that gives us insights about the tweets or any</w:t>
      </w:r>
      <w:r>
        <w:rPr>
          <w:rFonts w:ascii="Arial MT"/>
          <w:spacing w:val="-59"/>
        </w:rPr>
        <w:t xml:space="preserve"> </w:t>
      </w:r>
      <w:r>
        <w:rPr>
          <w:rFonts w:ascii="Arial MT"/>
          <w:shd w:val="clear" w:color="auto" w:fill="F9F8F8"/>
        </w:rPr>
        <w:t>query and</w:t>
      </w:r>
      <w:r>
        <w:rPr>
          <w:rFonts w:ascii="Arial MT"/>
          <w:spacing w:val="-3"/>
          <w:shd w:val="clear" w:color="auto" w:fill="F9F8F8"/>
        </w:rPr>
        <w:t xml:space="preserve"> </w:t>
      </w:r>
      <w:r>
        <w:rPr>
          <w:rFonts w:ascii="Arial MT"/>
          <w:shd w:val="clear" w:color="auto" w:fill="F9F8F8"/>
        </w:rPr>
        <w:t>trending</w:t>
      </w:r>
      <w:r>
        <w:rPr>
          <w:rFonts w:ascii="Arial MT"/>
          <w:spacing w:val="-3"/>
          <w:shd w:val="clear" w:color="auto" w:fill="F9F8F8"/>
        </w:rPr>
        <w:t xml:space="preserve"> </w:t>
      </w:r>
      <w:r>
        <w:rPr>
          <w:rFonts w:ascii="Arial MT"/>
          <w:shd w:val="clear" w:color="auto" w:fill="F9F8F8"/>
        </w:rPr>
        <w:t>topics on</w:t>
      </w:r>
      <w:r>
        <w:rPr>
          <w:rFonts w:ascii="Arial MT"/>
          <w:spacing w:val="-3"/>
          <w:shd w:val="clear" w:color="auto" w:fill="F9F8F8"/>
        </w:rPr>
        <w:t xml:space="preserve"> </w:t>
      </w:r>
      <w:r>
        <w:rPr>
          <w:rFonts w:ascii="Arial MT"/>
          <w:shd w:val="clear" w:color="auto" w:fill="F9F8F8"/>
        </w:rPr>
        <w:t>twitter.</w:t>
      </w:r>
      <w:r>
        <w:rPr>
          <w:rFonts w:ascii="Arial MT"/>
          <w:spacing w:val="-1"/>
          <w:shd w:val="clear" w:color="auto" w:fill="F9F8F8"/>
        </w:rPr>
        <w:t xml:space="preserve"> </w:t>
      </w:r>
      <w:r>
        <w:rPr>
          <w:rFonts w:ascii="Arial MT"/>
          <w:shd w:val="clear" w:color="auto" w:fill="F9F8F8"/>
        </w:rPr>
        <w:t>Help</w:t>
      </w:r>
      <w:r>
        <w:rPr>
          <w:rFonts w:ascii="Arial MT"/>
          <w:spacing w:val="-1"/>
          <w:shd w:val="clear" w:color="auto" w:fill="F9F8F8"/>
        </w:rPr>
        <w:t xml:space="preserve"> </w:t>
      </w:r>
      <w:r>
        <w:rPr>
          <w:rFonts w:ascii="Arial MT"/>
          <w:shd w:val="clear" w:color="auto" w:fill="F9F8F8"/>
        </w:rPr>
        <w:t>know</w:t>
      </w:r>
      <w:r>
        <w:rPr>
          <w:rFonts w:ascii="Arial MT"/>
          <w:spacing w:val="-1"/>
          <w:shd w:val="clear" w:color="auto" w:fill="F9F8F8"/>
        </w:rPr>
        <w:t xml:space="preserve"> </w:t>
      </w:r>
      <w:r>
        <w:rPr>
          <w:rFonts w:ascii="Arial MT"/>
          <w:shd w:val="clear" w:color="auto" w:fill="F9F8F8"/>
        </w:rPr>
        <w:t>a</w:t>
      </w:r>
      <w:r>
        <w:rPr>
          <w:rFonts w:ascii="Arial MT"/>
          <w:spacing w:val="-3"/>
          <w:shd w:val="clear" w:color="auto" w:fill="F9F8F8"/>
        </w:rPr>
        <w:t xml:space="preserve"> </w:t>
      </w:r>
      <w:r>
        <w:rPr>
          <w:rFonts w:ascii="Arial MT"/>
          <w:shd w:val="clear" w:color="auto" w:fill="F9F8F8"/>
        </w:rPr>
        <w:t>person's interests</w:t>
      </w:r>
      <w:r>
        <w:rPr>
          <w:rFonts w:ascii="Arial MT"/>
          <w:spacing w:val="-2"/>
          <w:shd w:val="clear" w:color="auto" w:fill="F9F8F8"/>
        </w:rPr>
        <w:t xml:space="preserve"> </w:t>
      </w:r>
      <w:r>
        <w:rPr>
          <w:rFonts w:ascii="Arial MT"/>
          <w:shd w:val="clear" w:color="auto" w:fill="F9F8F8"/>
        </w:rPr>
        <w:t>based</w:t>
      </w:r>
      <w:r>
        <w:rPr>
          <w:rFonts w:ascii="Arial MT"/>
          <w:spacing w:val="-3"/>
          <w:shd w:val="clear" w:color="auto" w:fill="F9F8F8"/>
        </w:rPr>
        <w:t xml:space="preserve"> </w:t>
      </w:r>
      <w:r>
        <w:rPr>
          <w:rFonts w:ascii="Arial MT"/>
          <w:shd w:val="clear" w:color="auto" w:fill="F9F8F8"/>
        </w:rPr>
        <w:t>on</w:t>
      </w:r>
      <w:r>
        <w:rPr>
          <w:rFonts w:ascii="Arial MT"/>
          <w:spacing w:val="-1"/>
          <w:shd w:val="clear" w:color="auto" w:fill="F9F8F8"/>
        </w:rPr>
        <w:t xml:space="preserve"> </w:t>
      </w:r>
      <w:r>
        <w:rPr>
          <w:rFonts w:ascii="Arial MT"/>
          <w:shd w:val="clear" w:color="auto" w:fill="F9F8F8"/>
        </w:rPr>
        <w:t>liked</w:t>
      </w:r>
      <w:r>
        <w:rPr>
          <w:rFonts w:ascii="Arial MT"/>
          <w:spacing w:val="-1"/>
          <w:shd w:val="clear" w:color="auto" w:fill="F9F8F8"/>
        </w:rPr>
        <w:t xml:space="preserve"> </w:t>
      </w:r>
      <w:r>
        <w:rPr>
          <w:rFonts w:ascii="Arial MT"/>
          <w:shd w:val="clear" w:color="auto" w:fill="F9F8F8"/>
        </w:rPr>
        <w:t>posts.</w:t>
      </w:r>
    </w:p>
    <w:p>
      <w:pPr>
        <w:pStyle w:val="6"/>
        <w:spacing w:line="249" w:lineRule="exact"/>
        <w:ind w:left="100"/>
        <w:rPr>
          <w:rFonts w:ascii="Arial MT"/>
        </w:rPr>
      </w:pPr>
      <w:r>
        <w:rPr>
          <w:rFonts w:ascii="Arial MT"/>
          <w:shd w:val="clear" w:color="auto" w:fill="F9F8F8"/>
        </w:rPr>
        <w:t>Useful</w:t>
      </w:r>
      <w:r>
        <w:rPr>
          <w:rFonts w:ascii="Arial MT"/>
          <w:spacing w:val="-2"/>
          <w:shd w:val="clear" w:color="auto" w:fill="F9F8F8"/>
        </w:rPr>
        <w:t xml:space="preserve"> </w:t>
      </w:r>
      <w:r>
        <w:rPr>
          <w:rFonts w:ascii="Arial MT"/>
          <w:shd w:val="clear" w:color="auto" w:fill="F9F8F8"/>
        </w:rPr>
        <w:t>for businesses</w:t>
      </w:r>
      <w:r>
        <w:rPr>
          <w:rFonts w:ascii="Arial MT"/>
          <w:spacing w:val="-3"/>
          <w:shd w:val="clear" w:color="auto" w:fill="F9F8F8"/>
        </w:rPr>
        <w:t xml:space="preserve"> </w:t>
      </w:r>
      <w:r>
        <w:rPr>
          <w:rFonts w:ascii="Arial MT"/>
          <w:shd w:val="clear" w:color="auto" w:fill="F9F8F8"/>
        </w:rPr>
        <w:t>to</w:t>
      </w:r>
      <w:r>
        <w:rPr>
          <w:rFonts w:ascii="Arial MT"/>
          <w:spacing w:val="-4"/>
          <w:shd w:val="clear" w:color="auto" w:fill="F9F8F8"/>
        </w:rPr>
        <w:t xml:space="preserve"> </w:t>
      </w:r>
      <w:r>
        <w:rPr>
          <w:rFonts w:ascii="Arial MT"/>
          <w:shd w:val="clear" w:color="auto" w:fill="F9F8F8"/>
        </w:rPr>
        <w:t>target advertisement</w:t>
      </w:r>
      <w:r>
        <w:rPr>
          <w:rFonts w:ascii="Arial MT"/>
          <w:spacing w:val="-2"/>
          <w:shd w:val="clear" w:color="auto" w:fill="F9F8F8"/>
        </w:rPr>
        <w:t xml:space="preserve"> </w:t>
      </w:r>
      <w:r>
        <w:rPr>
          <w:rFonts w:ascii="Arial MT"/>
          <w:shd w:val="clear" w:color="auto" w:fill="F9F8F8"/>
        </w:rPr>
        <w:t>and</w:t>
      </w:r>
      <w:r>
        <w:rPr>
          <w:rFonts w:ascii="Arial MT"/>
          <w:spacing w:val="-4"/>
          <w:shd w:val="clear" w:color="auto" w:fill="F9F8F8"/>
        </w:rPr>
        <w:t xml:space="preserve"> </w:t>
      </w:r>
      <w:r>
        <w:rPr>
          <w:rFonts w:ascii="Arial MT"/>
          <w:shd w:val="clear" w:color="auto" w:fill="F9F8F8"/>
        </w:rPr>
        <w:t>promoting</w:t>
      </w:r>
      <w:r>
        <w:rPr>
          <w:rFonts w:ascii="Arial MT"/>
          <w:spacing w:val="-3"/>
          <w:shd w:val="clear" w:color="auto" w:fill="F9F8F8"/>
        </w:rPr>
        <w:t xml:space="preserve"> </w:t>
      </w:r>
      <w:r>
        <w:rPr>
          <w:rFonts w:ascii="Arial MT"/>
          <w:shd w:val="clear" w:color="auto" w:fill="F9F8F8"/>
        </w:rPr>
        <w:t>their</w:t>
      </w:r>
      <w:r>
        <w:rPr>
          <w:rFonts w:ascii="Arial MT"/>
          <w:spacing w:val="-3"/>
          <w:shd w:val="clear" w:color="auto" w:fill="F9F8F8"/>
        </w:rPr>
        <w:t xml:space="preserve"> </w:t>
      </w:r>
      <w:r>
        <w:rPr>
          <w:rFonts w:ascii="Arial MT"/>
          <w:shd w:val="clear" w:color="auto" w:fill="F9F8F8"/>
        </w:rPr>
        <w:t>products.</w:t>
      </w:r>
    </w:p>
    <w:p>
      <w:pPr>
        <w:pStyle w:val="6"/>
        <w:rPr>
          <w:rFonts w:ascii="Arial MT"/>
          <w:sz w:val="20"/>
        </w:rPr>
      </w:pPr>
    </w:p>
    <w:p>
      <w:pPr>
        <w:pStyle w:val="6"/>
        <w:spacing w:before="2"/>
        <w:rPr>
          <w:rFonts w:ascii="Arial MT"/>
          <w:sz w:val="23"/>
        </w:rPr>
      </w:pPr>
    </w:p>
    <w:p>
      <w:pPr>
        <w:pStyle w:val="2"/>
      </w:pPr>
      <w:r>
        <w:rPr>
          <w:shd w:val="clear" w:color="auto" w:fill="F9F8F8"/>
        </w:rPr>
        <w:t>Background:</w:t>
      </w:r>
    </w:p>
    <w:p>
      <w:pPr>
        <w:pStyle w:val="6"/>
        <w:spacing w:before="27" w:line="259" w:lineRule="auto"/>
        <w:ind w:left="100" w:right="436"/>
      </w:pPr>
      <w:r>
        <w:t>There are already several tons of project with Twitter analysis as their base in the software</w:t>
      </w:r>
      <w:r>
        <w:rPr>
          <w:spacing w:val="-58"/>
        </w:rPr>
        <w:t xml:space="preserve"> </w:t>
      </w:r>
      <w:r>
        <w:t>development community, however there are only a handful of software that give precise</w:t>
      </w:r>
      <w:r>
        <w:rPr>
          <w:spacing w:val="1"/>
        </w:rPr>
        <w:t xml:space="preserve"> </w:t>
      </w:r>
      <w:r>
        <w:t>and free results without signing up or without a credit card information. We wanted to</w:t>
      </w:r>
      <w:r>
        <w:rPr>
          <w:spacing w:val="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functionality as</w:t>
      </w:r>
      <w:r>
        <w:rPr>
          <w:spacing w:val="-3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 provide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open-source</w:t>
      </w:r>
      <w:r>
        <w:rPr>
          <w:spacing w:val="-1"/>
        </w:rPr>
        <w:t xml:space="preserve"> </w:t>
      </w:r>
      <w:r>
        <w:t>software.</w:t>
      </w: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23"/>
        </w:rPr>
      </w:pPr>
    </w:p>
    <w:p>
      <w:pPr>
        <w:pStyle w:val="2"/>
      </w:pPr>
      <w:r>
        <w:rPr>
          <w:shd w:val="clear" w:color="auto" w:fill="F9F8F8"/>
        </w:rPr>
        <w:t>Problem</w:t>
      </w:r>
      <w:r>
        <w:rPr>
          <w:spacing w:val="-7"/>
          <w:shd w:val="clear" w:color="auto" w:fill="F9F8F8"/>
        </w:rPr>
        <w:t xml:space="preserve"> </w:t>
      </w:r>
      <w:r>
        <w:rPr>
          <w:shd w:val="clear" w:color="auto" w:fill="F9F8F8"/>
        </w:rPr>
        <w:t>Definition:</w:t>
      </w:r>
    </w:p>
    <w:p>
      <w:pPr>
        <w:pStyle w:val="6"/>
        <w:spacing w:before="27" w:line="259" w:lineRule="auto"/>
        <w:ind w:left="100" w:right="210"/>
      </w:pPr>
      <w:r>
        <w:t>Twitter is a trending and a formal social media that provide quality content rather than</w:t>
      </w:r>
      <w:r>
        <w:rPr>
          <w:spacing w:val="1"/>
        </w:rPr>
        <w:t xml:space="preserve"> </w:t>
      </w:r>
      <w:r>
        <w:t>entertainment. The analysis of the current situation and how people feel about a decision or</w:t>
      </w:r>
      <w:r>
        <w:rPr>
          <w:spacing w:val="-58"/>
        </w:rPr>
        <w:t xml:space="preserve"> </w:t>
      </w:r>
      <w:r>
        <w:t>a proposal is a crucial information for media and government to notice. Such a tool should</w:t>
      </w:r>
      <w:r>
        <w:rPr>
          <w:spacing w:val="1"/>
        </w:rPr>
        <w:t xml:space="preserve"> </w:t>
      </w:r>
      <w:r>
        <w:t>be available for everyone to be aware of current affairs. Therefore, we wanted to take a step</w:t>
      </w:r>
      <w:r>
        <w:rPr>
          <w:spacing w:val="-58"/>
        </w:rPr>
        <w:t xml:space="preserve"> </w:t>
      </w:r>
      <w:r>
        <w:t>forward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open-source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anyone</w:t>
      </w:r>
      <w:r>
        <w:rPr>
          <w:spacing w:val="-1"/>
        </w:rPr>
        <w:t xml:space="preserve"> </w:t>
      </w:r>
      <w:r>
        <w:t>can use.</w:t>
      </w:r>
    </w:p>
    <w:p>
      <w:pPr>
        <w:pStyle w:val="6"/>
        <w:rPr>
          <w:sz w:val="28"/>
        </w:rPr>
      </w:pPr>
    </w:p>
    <w:p>
      <w:pPr>
        <w:pStyle w:val="6"/>
        <w:spacing w:before="11"/>
        <w:rPr>
          <w:sz w:val="19"/>
        </w:rPr>
      </w:pPr>
    </w:p>
    <w:p>
      <w:pPr>
        <w:pStyle w:val="2"/>
        <w:spacing w:before="0"/>
        <w:rPr>
          <w:rFonts w:ascii="Segoe UI"/>
        </w:rPr>
      </w:pPr>
      <w:r>
        <w:rPr>
          <w:rFonts w:ascii="Segoe UI"/>
        </w:rPr>
        <w:t>Iterative</w:t>
      </w:r>
      <w:r>
        <w:rPr>
          <w:rFonts w:ascii="Segoe UI"/>
          <w:spacing w:val="-5"/>
        </w:rPr>
        <w:t xml:space="preserve"> </w:t>
      </w:r>
      <w:r>
        <w:rPr>
          <w:rFonts w:ascii="Segoe UI"/>
        </w:rPr>
        <w:t>Waterfall</w:t>
      </w:r>
      <w:r>
        <w:rPr>
          <w:rFonts w:ascii="Segoe UI"/>
          <w:spacing w:val="-3"/>
        </w:rPr>
        <w:t xml:space="preserve"> </w:t>
      </w:r>
      <w:r>
        <w:rPr>
          <w:rFonts w:ascii="Segoe UI"/>
        </w:rPr>
        <w:t>model</w:t>
      </w:r>
    </w:p>
    <w:p>
      <w:pPr>
        <w:pStyle w:val="6"/>
        <w:spacing w:before="12"/>
        <w:rPr>
          <w:b/>
          <w:sz w:val="49"/>
        </w:rPr>
      </w:pPr>
    </w:p>
    <w:p>
      <w:pPr>
        <w:pStyle w:val="6"/>
        <w:spacing w:line="388" w:lineRule="auto"/>
        <w:ind w:left="100" w:right="1465"/>
      </w:pPr>
      <w:r>
        <w:t>Iterative waterfall model is an improved classical waterfall model with feedback</w:t>
      </w:r>
      <w:r>
        <w:rPr>
          <w:spacing w:val="-58"/>
        </w:rPr>
        <w:t xml:space="preserve"> </w:t>
      </w:r>
      <w:r>
        <w:t>paths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every</w:t>
      </w:r>
      <w:r>
        <w:rPr>
          <w:spacing w:val="1"/>
        </w:rPr>
        <w:t xml:space="preserve"> </w:t>
      </w:r>
      <w:r>
        <w:t>phase to its</w:t>
      </w:r>
      <w:r>
        <w:rPr>
          <w:spacing w:val="-1"/>
        </w:rPr>
        <w:t xml:space="preserve"> </w:t>
      </w:r>
      <w:r>
        <w:t>preceding</w:t>
      </w:r>
      <w:r>
        <w:rPr>
          <w:spacing w:val="-1"/>
        </w:rPr>
        <w:t xml:space="preserve"> </w:t>
      </w:r>
      <w:r>
        <w:t>phases.</w:t>
      </w:r>
    </w:p>
    <w:p>
      <w:pPr>
        <w:pStyle w:val="6"/>
        <w:spacing w:before="3" w:line="391" w:lineRule="auto"/>
        <w:ind w:left="100" w:right="273"/>
      </w:pPr>
      <w:r>
        <w:t>When errors are detected at some later phase, these feedback paths allow correcting errors</w:t>
      </w:r>
      <w:r>
        <w:rPr>
          <w:spacing w:val="-58"/>
        </w:rPr>
        <w:t xml:space="preserve"> </w:t>
      </w:r>
      <w:r>
        <w:t>committed</w:t>
      </w:r>
      <w:r>
        <w:rPr>
          <w:spacing w:val="-2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programmers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phase.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feedback paths</w:t>
      </w:r>
      <w:r>
        <w:rPr>
          <w:spacing w:val="-1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phase</w:t>
      </w:r>
      <w:r>
        <w:rPr>
          <w:spacing w:val="-1"/>
        </w:rPr>
        <w:t xml:space="preserve"> </w:t>
      </w:r>
      <w:r>
        <w:t>to be</w:t>
      </w:r>
    </w:p>
    <w:p>
      <w:pPr>
        <w:spacing w:after="0" w:line="391" w:lineRule="auto"/>
        <w:sectPr>
          <w:type w:val="continuous"/>
          <w:pgSz w:w="11910" w:h="16840"/>
          <w:pgMar w:top="1360" w:right="13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6"/>
        <w:spacing w:before="82"/>
        <w:ind w:left="100"/>
      </w:pPr>
      <w:r>
        <w:t>reworked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are committed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changes</w:t>
      </w:r>
      <w:r>
        <w:rPr>
          <w:spacing w:val="-3"/>
        </w:rPr>
        <w:t xml:space="preserve"> </w:t>
      </w:r>
      <w:r>
        <w:t>are reflected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later</w:t>
      </w:r>
      <w:r>
        <w:rPr>
          <w:spacing w:val="-1"/>
        </w:rPr>
        <w:t xml:space="preserve"> </w:t>
      </w:r>
      <w:r>
        <w:t>phases.</w:t>
      </w:r>
    </w:p>
    <w:p>
      <w:pPr>
        <w:pStyle w:val="6"/>
        <w:rPr>
          <w:sz w:val="28"/>
        </w:rPr>
      </w:pPr>
    </w:p>
    <w:p>
      <w:pPr>
        <w:pStyle w:val="6"/>
        <w:spacing w:before="6"/>
        <w:rPr>
          <w:sz w:val="21"/>
        </w:rPr>
      </w:pPr>
    </w:p>
    <w:p>
      <w:pPr>
        <w:pStyle w:val="6"/>
        <w:ind w:left="100"/>
      </w:pPr>
      <w:r>
        <w:t>We</w:t>
      </w:r>
      <w:r>
        <w:rPr>
          <w:spacing w:val="-1"/>
        </w:rPr>
        <w:t xml:space="preserve"> </w:t>
      </w:r>
      <w:r>
        <w:t>choose this model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because:</w:t>
      </w:r>
    </w:p>
    <w:p>
      <w:pPr>
        <w:pStyle w:val="9"/>
        <w:numPr>
          <w:ilvl w:val="0"/>
          <w:numId w:val="1"/>
        </w:numPr>
        <w:tabs>
          <w:tab w:val="left" w:pos="250"/>
        </w:tabs>
        <w:spacing w:before="185" w:after="0" w:line="240" w:lineRule="auto"/>
        <w:ind w:left="249" w:right="0" w:hanging="150"/>
        <w:jc w:val="left"/>
        <w:rPr>
          <w:rFonts w:ascii="Segoe UI" w:hAnsi="Segoe UI"/>
          <w:sz w:val="22"/>
        </w:rPr>
      </w:pPr>
      <w:r>
        <w:rPr>
          <w:rFonts w:ascii="Segoe UI" w:hAnsi="Segoe UI"/>
          <w:sz w:val="22"/>
        </w:rPr>
        <w:t>Our</w:t>
      </w:r>
      <w:r>
        <w:rPr>
          <w:rFonts w:ascii="Segoe UI" w:hAnsi="Segoe UI"/>
          <w:spacing w:val="-1"/>
          <w:sz w:val="22"/>
        </w:rPr>
        <w:t xml:space="preserve"> </w:t>
      </w:r>
      <w:r>
        <w:rPr>
          <w:rFonts w:ascii="Segoe UI" w:hAnsi="Segoe UI"/>
          <w:sz w:val="22"/>
        </w:rPr>
        <w:t>major requirements are</w:t>
      </w:r>
      <w:r>
        <w:rPr>
          <w:rFonts w:ascii="Segoe UI" w:hAnsi="Segoe UI"/>
          <w:spacing w:val="-1"/>
          <w:sz w:val="22"/>
        </w:rPr>
        <w:t xml:space="preserve"> </w:t>
      </w:r>
      <w:r>
        <w:rPr>
          <w:rFonts w:ascii="Segoe UI" w:hAnsi="Segoe UI"/>
          <w:sz w:val="22"/>
        </w:rPr>
        <w:t>defined</w:t>
      </w:r>
      <w:r>
        <w:rPr>
          <w:rFonts w:ascii="Segoe UI" w:hAnsi="Segoe UI"/>
          <w:spacing w:val="-1"/>
          <w:sz w:val="22"/>
        </w:rPr>
        <w:t xml:space="preserve"> </w:t>
      </w:r>
      <w:r>
        <w:rPr>
          <w:rFonts w:ascii="Segoe UI" w:hAnsi="Segoe UI"/>
          <w:sz w:val="22"/>
        </w:rPr>
        <w:t>and</w:t>
      </w:r>
      <w:r>
        <w:rPr>
          <w:rFonts w:ascii="Segoe UI" w:hAnsi="Segoe UI"/>
          <w:spacing w:val="-4"/>
          <w:sz w:val="22"/>
        </w:rPr>
        <w:t xml:space="preserve"> </w:t>
      </w:r>
      <w:r>
        <w:rPr>
          <w:rFonts w:ascii="Segoe UI" w:hAnsi="Segoe UI"/>
          <w:sz w:val="22"/>
        </w:rPr>
        <w:t>clear.</w:t>
      </w:r>
    </w:p>
    <w:p>
      <w:pPr>
        <w:pStyle w:val="9"/>
        <w:numPr>
          <w:ilvl w:val="0"/>
          <w:numId w:val="1"/>
        </w:numPr>
        <w:tabs>
          <w:tab w:val="left" w:pos="250"/>
        </w:tabs>
        <w:spacing w:before="183" w:after="0" w:line="240" w:lineRule="auto"/>
        <w:ind w:left="249" w:right="0" w:hanging="150"/>
        <w:jc w:val="left"/>
        <w:rPr>
          <w:rFonts w:ascii="Segoe UI" w:hAnsi="Segoe UI"/>
          <w:sz w:val="22"/>
        </w:rPr>
      </w:pPr>
      <w:r>
        <w:rPr>
          <w:rFonts w:ascii="Segoe UI" w:hAnsi="Segoe UI"/>
          <w:sz w:val="22"/>
        </w:rPr>
        <w:t>Technologies</w:t>
      </w:r>
      <w:r>
        <w:rPr>
          <w:rFonts w:ascii="Segoe UI" w:hAnsi="Segoe UI"/>
          <w:spacing w:val="-2"/>
          <w:sz w:val="22"/>
        </w:rPr>
        <w:t xml:space="preserve"> </w:t>
      </w:r>
      <w:r>
        <w:rPr>
          <w:rFonts w:ascii="Segoe UI" w:hAnsi="Segoe UI"/>
          <w:sz w:val="22"/>
        </w:rPr>
        <w:t>to</w:t>
      </w:r>
      <w:r>
        <w:rPr>
          <w:rFonts w:ascii="Segoe UI" w:hAnsi="Segoe UI"/>
          <w:spacing w:val="-1"/>
          <w:sz w:val="22"/>
        </w:rPr>
        <w:t xml:space="preserve"> </w:t>
      </w:r>
      <w:r>
        <w:rPr>
          <w:rFonts w:ascii="Segoe UI" w:hAnsi="Segoe UI"/>
          <w:sz w:val="22"/>
        </w:rPr>
        <w:t>be</w:t>
      </w:r>
      <w:r>
        <w:rPr>
          <w:rFonts w:ascii="Segoe UI" w:hAnsi="Segoe UI"/>
          <w:spacing w:val="-1"/>
          <w:sz w:val="22"/>
        </w:rPr>
        <w:t xml:space="preserve"> </w:t>
      </w:r>
      <w:r>
        <w:rPr>
          <w:rFonts w:ascii="Segoe UI" w:hAnsi="Segoe UI"/>
          <w:sz w:val="22"/>
        </w:rPr>
        <w:t>used</w:t>
      </w:r>
      <w:r>
        <w:rPr>
          <w:rFonts w:ascii="Segoe UI" w:hAnsi="Segoe UI"/>
          <w:spacing w:val="-1"/>
          <w:sz w:val="22"/>
        </w:rPr>
        <w:t xml:space="preserve"> </w:t>
      </w:r>
      <w:r>
        <w:rPr>
          <w:rFonts w:ascii="Segoe UI" w:hAnsi="Segoe UI"/>
          <w:sz w:val="22"/>
        </w:rPr>
        <w:t>are understood.</w:t>
      </w:r>
    </w:p>
    <w:p>
      <w:pPr>
        <w:pStyle w:val="9"/>
        <w:numPr>
          <w:ilvl w:val="0"/>
          <w:numId w:val="1"/>
        </w:numPr>
        <w:tabs>
          <w:tab w:val="left" w:pos="250"/>
        </w:tabs>
        <w:spacing w:before="182" w:after="0" w:line="240" w:lineRule="auto"/>
        <w:ind w:left="249" w:right="0" w:hanging="150"/>
        <w:jc w:val="left"/>
        <w:rPr>
          <w:rFonts w:ascii="Segoe UI" w:hAnsi="Segoe UI"/>
          <w:sz w:val="22"/>
        </w:rPr>
      </w:pPr>
      <w:r>
        <w:rPr>
          <w:rFonts w:ascii="Segoe UI" w:hAnsi="Segoe UI"/>
          <w:sz w:val="22"/>
        </w:rPr>
        <w:t>Our</w:t>
      </w:r>
      <w:r>
        <w:rPr>
          <w:rFonts w:ascii="Segoe UI" w:hAnsi="Segoe UI"/>
          <w:spacing w:val="-2"/>
          <w:sz w:val="22"/>
        </w:rPr>
        <w:t xml:space="preserve"> </w:t>
      </w:r>
      <w:r>
        <w:rPr>
          <w:rFonts w:ascii="Segoe UI" w:hAnsi="Segoe UI"/>
          <w:sz w:val="22"/>
        </w:rPr>
        <w:t>project</w:t>
      </w:r>
      <w:r>
        <w:rPr>
          <w:rFonts w:ascii="Segoe UI" w:hAnsi="Segoe UI"/>
          <w:spacing w:val="-2"/>
          <w:sz w:val="22"/>
        </w:rPr>
        <w:t xml:space="preserve"> </w:t>
      </w:r>
      <w:r>
        <w:rPr>
          <w:rFonts w:ascii="Segoe UI" w:hAnsi="Segoe UI"/>
          <w:sz w:val="22"/>
        </w:rPr>
        <w:t>does</w:t>
      </w:r>
      <w:r>
        <w:rPr>
          <w:rFonts w:ascii="Segoe UI" w:hAnsi="Segoe UI"/>
          <w:spacing w:val="-1"/>
          <w:sz w:val="22"/>
        </w:rPr>
        <w:t xml:space="preserve"> </w:t>
      </w:r>
      <w:r>
        <w:rPr>
          <w:rFonts w:ascii="Segoe UI" w:hAnsi="Segoe UI"/>
          <w:sz w:val="22"/>
        </w:rPr>
        <w:t>not</w:t>
      </w:r>
      <w:r>
        <w:rPr>
          <w:rFonts w:ascii="Segoe UI" w:hAnsi="Segoe UI"/>
          <w:spacing w:val="-2"/>
          <w:sz w:val="22"/>
        </w:rPr>
        <w:t xml:space="preserve"> </w:t>
      </w:r>
      <w:r>
        <w:rPr>
          <w:rFonts w:ascii="Segoe UI" w:hAnsi="Segoe UI"/>
          <w:sz w:val="22"/>
        </w:rPr>
        <w:t>involve</w:t>
      </w:r>
      <w:r>
        <w:rPr>
          <w:rFonts w:ascii="Segoe UI" w:hAnsi="Segoe UI"/>
          <w:spacing w:val="-2"/>
          <w:sz w:val="22"/>
        </w:rPr>
        <w:t xml:space="preserve"> </w:t>
      </w:r>
      <w:r>
        <w:rPr>
          <w:rFonts w:ascii="Segoe UI" w:hAnsi="Segoe UI"/>
          <w:sz w:val="22"/>
        </w:rPr>
        <w:t>high</w:t>
      </w:r>
      <w:r>
        <w:rPr>
          <w:rFonts w:ascii="Segoe UI" w:hAnsi="Segoe UI"/>
          <w:spacing w:val="-1"/>
          <w:sz w:val="22"/>
        </w:rPr>
        <w:t xml:space="preserve"> </w:t>
      </w:r>
      <w:r>
        <w:rPr>
          <w:rFonts w:ascii="Segoe UI" w:hAnsi="Segoe UI"/>
          <w:sz w:val="22"/>
        </w:rPr>
        <w:t>reliability</w:t>
      </w:r>
      <w:r>
        <w:rPr>
          <w:rFonts w:ascii="Segoe UI" w:hAnsi="Segoe UI"/>
          <w:spacing w:val="-1"/>
          <w:sz w:val="22"/>
        </w:rPr>
        <w:t xml:space="preserve"> </w:t>
      </w:r>
      <w:r>
        <w:rPr>
          <w:rFonts w:ascii="Segoe UI" w:hAnsi="Segoe UI"/>
          <w:sz w:val="22"/>
        </w:rPr>
        <w:t>and</w:t>
      </w:r>
      <w:r>
        <w:rPr>
          <w:rFonts w:ascii="Segoe UI" w:hAnsi="Segoe UI"/>
          <w:spacing w:val="-5"/>
          <w:sz w:val="22"/>
        </w:rPr>
        <w:t xml:space="preserve"> </w:t>
      </w:r>
      <w:r>
        <w:rPr>
          <w:rFonts w:ascii="Segoe UI" w:hAnsi="Segoe UI"/>
          <w:sz w:val="22"/>
        </w:rPr>
        <w:t>risk</w:t>
      </w:r>
      <w:r>
        <w:rPr>
          <w:rFonts w:ascii="Segoe UI" w:hAnsi="Segoe UI"/>
          <w:spacing w:val="-1"/>
          <w:sz w:val="22"/>
        </w:rPr>
        <w:t xml:space="preserve"> </w:t>
      </w:r>
      <w:r>
        <w:rPr>
          <w:rFonts w:ascii="Segoe UI" w:hAnsi="Segoe UI"/>
          <w:sz w:val="22"/>
        </w:rPr>
        <w:t>features.</w:t>
      </w:r>
    </w:p>
    <w:p>
      <w:pPr>
        <w:pStyle w:val="9"/>
        <w:numPr>
          <w:ilvl w:val="0"/>
          <w:numId w:val="1"/>
        </w:numPr>
        <w:tabs>
          <w:tab w:val="left" w:pos="250"/>
        </w:tabs>
        <w:spacing w:before="183" w:after="0" w:line="240" w:lineRule="auto"/>
        <w:ind w:left="249" w:right="0" w:hanging="150"/>
        <w:jc w:val="left"/>
        <w:rPr>
          <w:rFonts w:ascii="Segoe UI" w:hAnsi="Segoe UI"/>
          <w:sz w:val="22"/>
        </w:rPr>
      </w:pPr>
      <w:r>
        <w:rPr>
          <w:rFonts w:ascii="Segoe UI" w:hAnsi="Segoe UI"/>
          <w:sz w:val="22"/>
        </w:rPr>
        <w:t>There</w:t>
      </w:r>
      <w:r>
        <w:rPr>
          <w:rFonts w:ascii="Segoe UI" w:hAnsi="Segoe UI"/>
          <w:spacing w:val="-2"/>
          <w:sz w:val="22"/>
        </w:rPr>
        <w:t xml:space="preserve"> </w:t>
      </w:r>
      <w:r>
        <w:rPr>
          <w:rFonts w:ascii="Segoe UI" w:hAnsi="Segoe UI"/>
          <w:sz w:val="22"/>
        </w:rPr>
        <w:t>is</w:t>
      </w:r>
      <w:r>
        <w:rPr>
          <w:rFonts w:ascii="Segoe UI" w:hAnsi="Segoe UI"/>
          <w:spacing w:val="-1"/>
          <w:sz w:val="22"/>
        </w:rPr>
        <w:t xml:space="preserve"> </w:t>
      </w:r>
      <w:r>
        <w:rPr>
          <w:rFonts w:ascii="Segoe UI" w:hAnsi="Segoe UI"/>
          <w:sz w:val="22"/>
        </w:rPr>
        <w:t>no need</w:t>
      </w:r>
      <w:r>
        <w:rPr>
          <w:rFonts w:ascii="Segoe UI" w:hAnsi="Segoe UI"/>
          <w:spacing w:val="-1"/>
          <w:sz w:val="22"/>
        </w:rPr>
        <w:t xml:space="preserve"> </w:t>
      </w:r>
      <w:r>
        <w:rPr>
          <w:rFonts w:ascii="Segoe UI" w:hAnsi="Segoe UI"/>
          <w:sz w:val="22"/>
        </w:rPr>
        <w:t>to get</w:t>
      </w:r>
      <w:r>
        <w:rPr>
          <w:rFonts w:ascii="Segoe UI" w:hAnsi="Segoe UI"/>
          <w:spacing w:val="-5"/>
          <w:sz w:val="22"/>
        </w:rPr>
        <w:t xml:space="preserve"> </w:t>
      </w:r>
      <w:r>
        <w:rPr>
          <w:rFonts w:ascii="Segoe UI" w:hAnsi="Segoe UI"/>
          <w:sz w:val="22"/>
        </w:rPr>
        <w:t>the</w:t>
      </w:r>
      <w:r>
        <w:rPr>
          <w:rFonts w:ascii="Segoe UI" w:hAnsi="Segoe UI"/>
          <w:spacing w:val="-2"/>
          <w:sz w:val="22"/>
        </w:rPr>
        <w:t xml:space="preserve"> </w:t>
      </w:r>
      <w:r>
        <w:rPr>
          <w:rFonts w:ascii="Segoe UI" w:hAnsi="Segoe UI"/>
          <w:sz w:val="22"/>
        </w:rPr>
        <w:t>product</w:t>
      </w:r>
      <w:r>
        <w:rPr>
          <w:rFonts w:ascii="Segoe UI" w:hAnsi="Segoe UI"/>
          <w:spacing w:val="-1"/>
          <w:sz w:val="22"/>
        </w:rPr>
        <w:t xml:space="preserve"> </w:t>
      </w:r>
      <w:r>
        <w:rPr>
          <w:rFonts w:ascii="Segoe UI" w:hAnsi="Segoe UI"/>
          <w:sz w:val="22"/>
        </w:rPr>
        <w:t>to</w:t>
      </w:r>
      <w:r>
        <w:rPr>
          <w:rFonts w:ascii="Segoe UI" w:hAnsi="Segoe UI"/>
          <w:spacing w:val="-1"/>
          <w:sz w:val="22"/>
        </w:rPr>
        <w:t xml:space="preserve"> </w:t>
      </w:r>
      <w:r>
        <w:rPr>
          <w:rFonts w:ascii="Segoe UI" w:hAnsi="Segoe UI"/>
          <w:sz w:val="22"/>
        </w:rPr>
        <w:t>the</w:t>
      </w:r>
      <w:r>
        <w:rPr>
          <w:rFonts w:ascii="Segoe UI" w:hAnsi="Segoe UI"/>
          <w:spacing w:val="-1"/>
          <w:sz w:val="22"/>
        </w:rPr>
        <w:t xml:space="preserve"> </w:t>
      </w:r>
      <w:r>
        <w:rPr>
          <w:rFonts w:ascii="Segoe UI" w:hAnsi="Segoe UI"/>
          <w:sz w:val="22"/>
        </w:rPr>
        <w:t>market</w:t>
      </w:r>
      <w:r>
        <w:rPr>
          <w:rFonts w:ascii="Segoe UI" w:hAnsi="Segoe UI"/>
          <w:spacing w:val="-1"/>
          <w:sz w:val="22"/>
        </w:rPr>
        <w:t xml:space="preserve"> </w:t>
      </w:r>
      <w:r>
        <w:rPr>
          <w:rFonts w:ascii="Segoe UI" w:hAnsi="Segoe UI"/>
          <w:sz w:val="22"/>
        </w:rPr>
        <w:t>immediately.</w:t>
      </w:r>
    </w:p>
    <w:p>
      <w:pPr>
        <w:pStyle w:val="6"/>
        <w:rPr>
          <w:sz w:val="28"/>
        </w:rPr>
      </w:pPr>
    </w:p>
    <w:p>
      <w:pPr>
        <w:pStyle w:val="6"/>
        <w:spacing w:before="9"/>
        <w:rPr>
          <w:sz w:val="21"/>
        </w:rPr>
      </w:pPr>
    </w:p>
    <w:p>
      <w:pPr>
        <w:pStyle w:val="6"/>
        <w:spacing w:line="259" w:lineRule="auto"/>
        <w:ind w:left="100" w:right="532"/>
      </w:pPr>
      <w:r>
        <w:t>These characteristics better suit the Iterative waterfall model on comparison to any other</w:t>
      </w:r>
      <w:r>
        <w:rPr>
          <w:spacing w:val="-58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model.</w:t>
      </w:r>
    </w:p>
    <w:p>
      <w:pPr>
        <w:pStyle w:val="6"/>
        <w:rPr>
          <w:sz w:val="20"/>
        </w:rPr>
      </w:pPr>
    </w:p>
    <w:p>
      <w:pPr>
        <w:pStyle w:val="6"/>
        <w:spacing w:before="1"/>
        <w:rPr>
          <w:sz w:val="23"/>
        </w:rPr>
      </w:pPr>
    </w:p>
    <w:p>
      <w:pPr>
        <w:pStyle w:val="2"/>
      </w:pPr>
      <w:r>
        <w:rPr>
          <w:shd w:val="clear" w:color="auto" w:fill="F9F8F8"/>
        </w:rPr>
        <w:t>Functions</w:t>
      </w:r>
      <w:r>
        <w:rPr>
          <w:spacing w:val="-4"/>
          <w:shd w:val="clear" w:color="auto" w:fill="F9F8F8"/>
        </w:rPr>
        <w:t xml:space="preserve"> </w:t>
      </w:r>
      <w:r>
        <w:rPr>
          <w:shd w:val="clear" w:color="auto" w:fill="F9F8F8"/>
        </w:rPr>
        <w:t>of</w:t>
      </w:r>
      <w:r>
        <w:rPr>
          <w:spacing w:val="-3"/>
          <w:shd w:val="clear" w:color="auto" w:fill="F9F8F8"/>
        </w:rPr>
        <w:t xml:space="preserve"> </w:t>
      </w:r>
      <w:r>
        <w:rPr>
          <w:shd w:val="clear" w:color="auto" w:fill="F9F8F8"/>
        </w:rPr>
        <w:t>Software:</w:t>
      </w:r>
    </w:p>
    <w:p>
      <w:pPr>
        <w:pStyle w:val="3"/>
        <w:numPr>
          <w:ilvl w:val="0"/>
          <w:numId w:val="2"/>
        </w:numPr>
        <w:tabs>
          <w:tab w:val="left" w:pos="382"/>
        </w:tabs>
        <w:spacing w:before="188" w:after="0" w:line="240" w:lineRule="auto"/>
        <w:ind w:left="381" w:right="0" w:hanging="282"/>
        <w:jc w:val="left"/>
      </w:pPr>
      <w:r>
        <w:rPr>
          <w:shd w:val="clear" w:color="auto" w:fill="F9F8F8"/>
        </w:rPr>
        <w:t>Tweet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count</w:t>
      </w:r>
    </w:p>
    <w:p>
      <w:pPr>
        <w:pStyle w:val="9"/>
        <w:numPr>
          <w:ilvl w:val="1"/>
          <w:numId w:val="2"/>
        </w:numPr>
        <w:tabs>
          <w:tab w:val="left" w:pos="360"/>
        </w:tabs>
        <w:spacing w:before="180" w:after="0" w:line="240" w:lineRule="auto"/>
        <w:ind w:left="359" w:right="0" w:hanging="260"/>
        <w:jc w:val="left"/>
        <w:rPr>
          <w:sz w:val="22"/>
        </w:rPr>
      </w:pPr>
      <w:r>
        <w:rPr>
          <w:sz w:val="22"/>
          <w:shd w:val="clear" w:color="auto" w:fill="F9F8F8"/>
        </w:rPr>
        <w:t>Displays</w:t>
      </w:r>
      <w:r>
        <w:rPr>
          <w:spacing w:val="-3"/>
          <w:sz w:val="22"/>
          <w:shd w:val="clear" w:color="auto" w:fill="F9F8F8"/>
        </w:rPr>
        <w:t xml:space="preserve"> </w:t>
      </w:r>
      <w:r>
        <w:rPr>
          <w:sz w:val="22"/>
          <w:shd w:val="clear" w:color="auto" w:fill="F9F8F8"/>
        </w:rPr>
        <w:t>the</w:t>
      </w:r>
      <w:r>
        <w:rPr>
          <w:spacing w:val="-2"/>
          <w:sz w:val="22"/>
          <w:shd w:val="clear" w:color="auto" w:fill="F9F8F8"/>
        </w:rPr>
        <w:t xml:space="preserve"> </w:t>
      </w:r>
      <w:r>
        <w:rPr>
          <w:sz w:val="22"/>
          <w:shd w:val="clear" w:color="auto" w:fill="F9F8F8"/>
        </w:rPr>
        <w:t>total</w:t>
      </w:r>
      <w:r>
        <w:rPr>
          <w:spacing w:val="-3"/>
          <w:sz w:val="22"/>
          <w:shd w:val="clear" w:color="auto" w:fill="F9F8F8"/>
        </w:rPr>
        <w:t xml:space="preserve"> </w:t>
      </w:r>
      <w:r>
        <w:rPr>
          <w:sz w:val="22"/>
          <w:shd w:val="clear" w:color="auto" w:fill="F9F8F8"/>
        </w:rPr>
        <w:t>tweet</w:t>
      </w:r>
      <w:r>
        <w:rPr>
          <w:spacing w:val="1"/>
          <w:sz w:val="22"/>
          <w:shd w:val="clear" w:color="auto" w:fill="F9F8F8"/>
        </w:rPr>
        <w:t xml:space="preserve"> </w:t>
      </w:r>
      <w:r>
        <w:rPr>
          <w:sz w:val="22"/>
          <w:shd w:val="clear" w:color="auto" w:fill="F9F8F8"/>
        </w:rPr>
        <w:t>counts</w:t>
      </w:r>
      <w:r>
        <w:rPr>
          <w:spacing w:val="-3"/>
          <w:sz w:val="22"/>
          <w:shd w:val="clear" w:color="auto" w:fill="F9F8F8"/>
        </w:rPr>
        <w:t xml:space="preserve"> </w:t>
      </w:r>
      <w:r>
        <w:rPr>
          <w:sz w:val="22"/>
          <w:shd w:val="clear" w:color="auto" w:fill="F9F8F8"/>
        </w:rPr>
        <w:t>based on</w:t>
      </w:r>
      <w:r>
        <w:rPr>
          <w:spacing w:val="-3"/>
          <w:sz w:val="22"/>
          <w:shd w:val="clear" w:color="auto" w:fill="F9F8F8"/>
        </w:rPr>
        <w:t xml:space="preserve"> </w:t>
      </w:r>
      <w:r>
        <w:rPr>
          <w:sz w:val="22"/>
          <w:shd w:val="clear" w:color="auto" w:fill="F9F8F8"/>
        </w:rPr>
        <w:t>topic</w:t>
      </w:r>
      <w:r>
        <w:rPr>
          <w:spacing w:val="-2"/>
          <w:sz w:val="22"/>
          <w:shd w:val="clear" w:color="auto" w:fill="F9F8F8"/>
        </w:rPr>
        <w:t xml:space="preserve"> </w:t>
      </w:r>
      <w:r>
        <w:rPr>
          <w:sz w:val="22"/>
          <w:shd w:val="clear" w:color="auto" w:fill="F9F8F8"/>
        </w:rPr>
        <w:t>or</w:t>
      </w:r>
      <w:r>
        <w:rPr>
          <w:spacing w:val="1"/>
          <w:sz w:val="22"/>
          <w:shd w:val="clear" w:color="auto" w:fill="F9F8F8"/>
        </w:rPr>
        <w:t xml:space="preserve"> </w:t>
      </w:r>
      <w:r>
        <w:rPr>
          <w:sz w:val="22"/>
          <w:shd w:val="clear" w:color="auto" w:fill="F9F8F8"/>
        </w:rPr>
        <w:t>a</w:t>
      </w:r>
      <w:r>
        <w:rPr>
          <w:spacing w:val="-3"/>
          <w:sz w:val="22"/>
          <w:shd w:val="clear" w:color="auto" w:fill="F9F8F8"/>
        </w:rPr>
        <w:t xml:space="preserve"> </w:t>
      </w:r>
      <w:r>
        <w:rPr>
          <w:sz w:val="22"/>
          <w:shd w:val="clear" w:color="auto" w:fill="F9F8F8"/>
        </w:rPr>
        <w:t>hashtag.</w:t>
      </w:r>
    </w:p>
    <w:p>
      <w:pPr>
        <w:pStyle w:val="6"/>
        <w:rPr>
          <w:rFonts w:ascii="Arial MT"/>
          <w:sz w:val="20"/>
        </w:rPr>
      </w:pPr>
    </w:p>
    <w:p>
      <w:pPr>
        <w:pStyle w:val="6"/>
        <w:spacing w:before="4"/>
        <w:rPr>
          <w:rFonts w:ascii="Arial MT"/>
          <w:sz w:val="25"/>
        </w:rPr>
      </w:pPr>
    </w:p>
    <w:p>
      <w:pPr>
        <w:pStyle w:val="3"/>
        <w:numPr>
          <w:ilvl w:val="0"/>
          <w:numId w:val="2"/>
        </w:numPr>
        <w:tabs>
          <w:tab w:val="left" w:pos="382"/>
        </w:tabs>
        <w:spacing w:before="92" w:after="0" w:line="240" w:lineRule="auto"/>
        <w:ind w:left="381" w:right="0" w:hanging="282"/>
        <w:jc w:val="left"/>
      </w:pPr>
      <w:r>
        <w:rPr>
          <w:shd w:val="clear" w:color="auto" w:fill="F9F8F8"/>
        </w:rPr>
        <w:t>Analysis</w:t>
      </w:r>
    </w:p>
    <w:p>
      <w:pPr>
        <w:pStyle w:val="9"/>
        <w:numPr>
          <w:ilvl w:val="1"/>
          <w:numId w:val="2"/>
        </w:numPr>
        <w:tabs>
          <w:tab w:val="left" w:pos="360"/>
        </w:tabs>
        <w:spacing w:before="183" w:after="0" w:line="410" w:lineRule="auto"/>
        <w:ind w:left="100" w:right="4118" w:firstLine="0"/>
        <w:jc w:val="left"/>
        <w:rPr>
          <w:sz w:val="22"/>
        </w:rPr>
      </w:pPr>
      <w:r>
        <w:rPr>
          <w:sz w:val="22"/>
          <w:shd w:val="clear" w:color="auto" w:fill="F9F8F8"/>
        </w:rPr>
        <w:t>Link to the top 5 post’s user's account on a topic.</w:t>
      </w:r>
      <w:r>
        <w:rPr>
          <w:spacing w:val="-60"/>
          <w:sz w:val="22"/>
        </w:rPr>
        <w:t xml:space="preserve"> </w:t>
      </w:r>
      <w:r>
        <w:rPr>
          <w:sz w:val="22"/>
          <w:shd w:val="clear" w:color="auto" w:fill="F9F8F8"/>
        </w:rPr>
        <w:t>b)</w:t>
      </w:r>
      <w:r>
        <w:rPr>
          <w:spacing w:val="1"/>
          <w:sz w:val="22"/>
          <w:shd w:val="clear" w:color="auto" w:fill="F9F8F8"/>
        </w:rPr>
        <w:t xml:space="preserve"> </w:t>
      </w:r>
      <w:r>
        <w:rPr>
          <w:sz w:val="22"/>
          <w:shd w:val="clear" w:color="auto" w:fill="F9F8F8"/>
        </w:rPr>
        <w:t>Recent</w:t>
      </w:r>
      <w:r>
        <w:rPr>
          <w:spacing w:val="-2"/>
          <w:sz w:val="22"/>
          <w:shd w:val="clear" w:color="auto" w:fill="F9F8F8"/>
        </w:rPr>
        <w:t xml:space="preserve"> </w:t>
      </w:r>
      <w:r>
        <w:rPr>
          <w:sz w:val="22"/>
          <w:shd w:val="clear" w:color="auto" w:fill="F9F8F8"/>
        </w:rPr>
        <w:t>tweets</w:t>
      </w:r>
      <w:r>
        <w:rPr>
          <w:spacing w:val="-3"/>
          <w:sz w:val="22"/>
          <w:shd w:val="clear" w:color="auto" w:fill="F9F8F8"/>
        </w:rPr>
        <w:t xml:space="preserve"> </w:t>
      </w:r>
      <w:r>
        <w:rPr>
          <w:sz w:val="22"/>
          <w:shd w:val="clear" w:color="auto" w:fill="F9F8F8"/>
        </w:rPr>
        <w:t>with</w:t>
      </w:r>
      <w:r>
        <w:rPr>
          <w:spacing w:val="1"/>
          <w:sz w:val="22"/>
          <w:shd w:val="clear" w:color="auto" w:fill="F9F8F8"/>
        </w:rPr>
        <w:t xml:space="preserve"> </w:t>
      </w:r>
      <w:r>
        <w:rPr>
          <w:sz w:val="22"/>
          <w:shd w:val="clear" w:color="auto" w:fill="F9F8F8"/>
        </w:rPr>
        <w:t>high</w:t>
      </w:r>
      <w:r>
        <w:rPr>
          <w:spacing w:val="-1"/>
          <w:sz w:val="22"/>
          <w:shd w:val="clear" w:color="auto" w:fill="F9F8F8"/>
        </w:rPr>
        <w:t xml:space="preserve"> </w:t>
      </w:r>
      <w:r>
        <w:rPr>
          <w:sz w:val="22"/>
          <w:shd w:val="clear" w:color="auto" w:fill="F9F8F8"/>
        </w:rPr>
        <w:t>retweets</w:t>
      </w:r>
      <w:r>
        <w:rPr>
          <w:spacing w:val="-3"/>
          <w:sz w:val="22"/>
          <w:shd w:val="clear" w:color="auto" w:fill="F9F8F8"/>
        </w:rPr>
        <w:t xml:space="preserve"> </w:t>
      </w:r>
      <w:r>
        <w:rPr>
          <w:sz w:val="22"/>
          <w:shd w:val="clear" w:color="auto" w:fill="F9F8F8"/>
        </w:rPr>
        <w:t>and</w:t>
      </w:r>
      <w:r>
        <w:rPr>
          <w:spacing w:val="-1"/>
          <w:sz w:val="22"/>
          <w:shd w:val="clear" w:color="auto" w:fill="F9F8F8"/>
        </w:rPr>
        <w:t xml:space="preserve"> </w:t>
      </w:r>
      <w:r>
        <w:rPr>
          <w:sz w:val="22"/>
          <w:shd w:val="clear" w:color="auto" w:fill="F9F8F8"/>
        </w:rPr>
        <w:t>like.</w:t>
      </w:r>
    </w:p>
    <w:p>
      <w:pPr>
        <w:pStyle w:val="6"/>
        <w:spacing w:before="1"/>
        <w:ind w:left="100"/>
        <w:rPr>
          <w:rFonts w:ascii="Arial MT"/>
        </w:rPr>
      </w:pPr>
      <w:r>
        <w:rPr>
          <w:rFonts w:ascii="Arial MT"/>
          <w:shd w:val="clear" w:color="auto" w:fill="F9F8F8"/>
        </w:rPr>
        <w:t>c)</w:t>
      </w:r>
      <w:r>
        <w:rPr>
          <w:rFonts w:ascii="Arial MT"/>
          <w:spacing w:val="-2"/>
          <w:shd w:val="clear" w:color="auto" w:fill="F9F8F8"/>
        </w:rPr>
        <w:t xml:space="preserve"> </w:t>
      </w:r>
      <w:r>
        <w:rPr>
          <w:rFonts w:ascii="Arial MT"/>
          <w:shd w:val="clear" w:color="auto" w:fill="F9F8F8"/>
        </w:rPr>
        <w:t>Download</w:t>
      </w:r>
      <w:r>
        <w:rPr>
          <w:rFonts w:ascii="Arial MT"/>
          <w:spacing w:val="-1"/>
          <w:shd w:val="clear" w:color="auto" w:fill="F9F8F8"/>
        </w:rPr>
        <w:t xml:space="preserve"> </w:t>
      </w:r>
      <w:r>
        <w:rPr>
          <w:rFonts w:ascii="Arial MT"/>
          <w:shd w:val="clear" w:color="auto" w:fill="F9F8F8"/>
        </w:rPr>
        <w:t>information</w:t>
      </w:r>
      <w:r>
        <w:rPr>
          <w:rFonts w:ascii="Arial MT"/>
          <w:spacing w:val="-3"/>
          <w:shd w:val="clear" w:color="auto" w:fill="F9F8F8"/>
        </w:rPr>
        <w:t xml:space="preserve"> </w:t>
      </w:r>
      <w:r>
        <w:rPr>
          <w:rFonts w:ascii="Arial MT"/>
          <w:shd w:val="clear" w:color="auto" w:fill="F9F8F8"/>
        </w:rPr>
        <w:t>as</w:t>
      </w:r>
      <w:r>
        <w:rPr>
          <w:rFonts w:ascii="Arial MT"/>
          <w:spacing w:val="-2"/>
          <w:shd w:val="clear" w:color="auto" w:fill="F9F8F8"/>
        </w:rPr>
        <w:t xml:space="preserve"> </w:t>
      </w:r>
      <w:r>
        <w:rPr>
          <w:rFonts w:ascii="Arial MT"/>
          <w:shd w:val="clear" w:color="auto" w:fill="F9F8F8"/>
        </w:rPr>
        <w:t>xlsx</w:t>
      </w:r>
      <w:r>
        <w:rPr>
          <w:rFonts w:ascii="Arial MT"/>
          <w:spacing w:val="-2"/>
          <w:shd w:val="clear" w:color="auto" w:fill="F9F8F8"/>
        </w:rPr>
        <w:t xml:space="preserve"> </w:t>
      </w:r>
      <w:r>
        <w:rPr>
          <w:rFonts w:ascii="Arial MT"/>
          <w:shd w:val="clear" w:color="auto" w:fill="F9F8F8"/>
        </w:rPr>
        <w:t>Document</w:t>
      </w:r>
    </w:p>
    <w:p>
      <w:pPr>
        <w:pStyle w:val="6"/>
        <w:rPr>
          <w:rFonts w:ascii="Arial MT"/>
          <w:sz w:val="20"/>
        </w:rPr>
      </w:pPr>
    </w:p>
    <w:p>
      <w:pPr>
        <w:pStyle w:val="6"/>
        <w:spacing w:before="4"/>
        <w:rPr>
          <w:rFonts w:ascii="Arial MT"/>
          <w:sz w:val="25"/>
        </w:rPr>
      </w:pPr>
    </w:p>
    <w:p>
      <w:pPr>
        <w:pStyle w:val="3"/>
        <w:numPr>
          <w:ilvl w:val="0"/>
          <w:numId w:val="2"/>
        </w:numPr>
        <w:tabs>
          <w:tab w:val="left" w:pos="382"/>
        </w:tabs>
        <w:spacing w:before="92" w:after="0" w:line="240" w:lineRule="auto"/>
        <w:ind w:left="381" w:right="0" w:hanging="282"/>
        <w:jc w:val="left"/>
      </w:pPr>
      <w:r>
        <w:rPr>
          <w:shd w:val="clear" w:color="auto" w:fill="F9F8F8"/>
        </w:rPr>
        <w:t>User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Sentiment</w:t>
      </w:r>
    </w:p>
    <w:p>
      <w:pPr>
        <w:pStyle w:val="9"/>
        <w:numPr>
          <w:ilvl w:val="1"/>
          <w:numId w:val="2"/>
        </w:numPr>
        <w:tabs>
          <w:tab w:val="left" w:pos="360"/>
        </w:tabs>
        <w:spacing w:before="180" w:after="0" w:line="240" w:lineRule="auto"/>
        <w:ind w:left="359" w:right="0" w:hanging="260"/>
        <w:jc w:val="left"/>
        <w:rPr>
          <w:sz w:val="22"/>
        </w:rPr>
      </w:pPr>
      <w:r>
        <w:rPr>
          <w:sz w:val="22"/>
          <w:shd w:val="clear" w:color="auto" w:fill="F9F8F8"/>
        </w:rPr>
        <w:t>Sentiment</w:t>
      </w:r>
      <w:r>
        <w:rPr>
          <w:spacing w:val="-3"/>
          <w:sz w:val="22"/>
          <w:shd w:val="clear" w:color="auto" w:fill="F9F8F8"/>
        </w:rPr>
        <w:t xml:space="preserve"> </w:t>
      </w:r>
      <w:r>
        <w:rPr>
          <w:sz w:val="22"/>
          <w:shd w:val="clear" w:color="auto" w:fill="F9F8F8"/>
        </w:rPr>
        <w:t>of</w:t>
      </w:r>
      <w:r>
        <w:rPr>
          <w:spacing w:val="-3"/>
          <w:sz w:val="22"/>
          <w:shd w:val="clear" w:color="auto" w:fill="F9F8F8"/>
        </w:rPr>
        <w:t xml:space="preserve"> </w:t>
      </w:r>
      <w:r>
        <w:rPr>
          <w:sz w:val="22"/>
          <w:shd w:val="clear" w:color="auto" w:fill="F9F8F8"/>
        </w:rPr>
        <w:t>the</w:t>
      </w:r>
      <w:r>
        <w:rPr>
          <w:spacing w:val="-4"/>
          <w:sz w:val="22"/>
          <w:shd w:val="clear" w:color="auto" w:fill="F9F8F8"/>
        </w:rPr>
        <w:t xml:space="preserve"> </w:t>
      </w:r>
      <w:r>
        <w:rPr>
          <w:sz w:val="22"/>
          <w:shd w:val="clear" w:color="auto" w:fill="F9F8F8"/>
        </w:rPr>
        <w:t>tweets</w:t>
      </w:r>
      <w:r>
        <w:rPr>
          <w:spacing w:val="-1"/>
          <w:sz w:val="22"/>
          <w:shd w:val="clear" w:color="auto" w:fill="F9F8F8"/>
        </w:rPr>
        <w:t xml:space="preserve"> </w:t>
      </w:r>
      <w:r>
        <w:rPr>
          <w:sz w:val="22"/>
          <w:shd w:val="clear" w:color="auto" w:fill="F9F8F8"/>
        </w:rPr>
        <w:t>categorised</w:t>
      </w:r>
      <w:r>
        <w:rPr>
          <w:spacing w:val="-2"/>
          <w:sz w:val="22"/>
          <w:shd w:val="clear" w:color="auto" w:fill="F9F8F8"/>
        </w:rPr>
        <w:t xml:space="preserve"> </w:t>
      </w:r>
      <w:r>
        <w:rPr>
          <w:sz w:val="22"/>
          <w:shd w:val="clear" w:color="auto" w:fill="F9F8F8"/>
        </w:rPr>
        <w:t>as</w:t>
      </w:r>
      <w:r>
        <w:rPr>
          <w:spacing w:val="-4"/>
          <w:sz w:val="22"/>
          <w:shd w:val="clear" w:color="auto" w:fill="F9F8F8"/>
        </w:rPr>
        <w:t xml:space="preserve"> </w:t>
      </w:r>
      <w:r>
        <w:rPr>
          <w:sz w:val="22"/>
          <w:shd w:val="clear" w:color="auto" w:fill="F9F8F8"/>
        </w:rPr>
        <w:t>positive, negative,</w:t>
      </w:r>
      <w:r>
        <w:rPr>
          <w:spacing w:val="-3"/>
          <w:sz w:val="22"/>
          <w:shd w:val="clear" w:color="auto" w:fill="F9F8F8"/>
        </w:rPr>
        <w:t xml:space="preserve"> </w:t>
      </w:r>
      <w:r>
        <w:rPr>
          <w:sz w:val="22"/>
          <w:shd w:val="clear" w:color="auto" w:fill="F9F8F8"/>
        </w:rPr>
        <w:t>neutral</w:t>
      </w: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rPr>
          <w:rFonts w:ascii="Arial MT"/>
          <w:sz w:val="20"/>
        </w:rPr>
      </w:pPr>
    </w:p>
    <w:p>
      <w:pPr>
        <w:pStyle w:val="6"/>
        <w:spacing w:before="9"/>
        <w:rPr>
          <w:rFonts w:ascii="Arial MT"/>
        </w:rPr>
      </w:pPr>
    </w:p>
    <w:p>
      <w:pPr>
        <w:pStyle w:val="3"/>
        <w:numPr>
          <w:ilvl w:val="0"/>
          <w:numId w:val="2"/>
        </w:numPr>
        <w:tabs>
          <w:tab w:val="left" w:pos="382"/>
        </w:tabs>
        <w:spacing w:before="93" w:after="0" w:line="240" w:lineRule="auto"/>
        <w:ind w:left="381" w:right="0" w:hanging="282"/>
        <w:jc w:val="left"/>
      </w:pPr>
      <w:r>
        <w:rPr>
          <w:shd w:val="clear" w:color="auto" w:fill="F9F8F8"/>
        </w:rPr>
        <w:t>Find interest</w:t>
      </w:r>
    </w:p>
    <w:p>
      <w:pPr>
        <w:pStyle w:val="9"/>
        <w:numPr>
          <w:ilvl w:val="1"/>
          <w:numId w:val="2"/>
        </w:numPr>
        <w:tabs>
          <w:tab w:val="left" w:pos="360"/>
        </w:tabs>
        <w:spacing w:before="182" w:after="0" w:line="240" w:lineRule="auto"/>
        <w:ind w:left="359" w:right="0" w:hanging="260"/>
        <w:jc w:val="left"/>
        <w:rPr>
          <w:sz w:val="22"/>
        </w:rPr>
      </w:pPr>
      <w:r>
        <w:rPr>
          <w:sz w:val="22"/>
          <w:shd w:val="clear" w:color="auto" w:fill="F9F8F8"/>
        </w:rPr>
        <w:t>Define</w:t>
      </w:r>
      <w:r>
        <w:rPr>
          <w:spacing w:val="-3"/>
          <w:sz w:val="22"/>
          <w:shd w:val="clear" w:color="auto" w:fill="F9F8F8"/>
        </w:rPr>
        <w:t xml:space="preserve"> </w:t>
      </w:r>
      <w:r>
        <w:rPr>
          <w:sz w:val="22"/>
          <w:shd w:val="clear" w:color="auto" w:fill="F9F8F8"/>
        </w:rPr>
        <w:t>a</w:t>
      </w:r>
      <w:r>
        <w:rPr>
          <w:spacing w:val="-1"/>
          <w:sz w:val="22"/>
          <w:shd w:val="clear" w:color="auto" w:fill="F9F8F8"/>
        </w:rPr>
        <w:t xml:space="preserve"> </w:t>
      </w:r>
      <w:r>
        <w:rPr>
          <w:sz w:val="22"/>
          <w:shd w:val="clear" w:color="auto" w:fill="F9F8F8"/>
        </w:rPr>
        <w:t>person's</w:t>
      </w:r>
      <w:r>
        <w:rPr>
          <w:spacing w:val="-3"/>
          <w:sz w:val="22"/>
          <w:shd w:val="clear" w:color="auto" w:fill="F9F8F8"/>
        </w:rPr>
        <w:t xml:space="preserve"> </w:t>
      </w:r>
      <w:r>
        <w:rPr>
          <w:sz w:val="22"/>
          <w:shd w:val="clear" w:color="auto" w:fill="F9F8F8"/>
        </w:rPr>
        <w:t>interest based</w:t>
      </w:r>
      <w:r>
        <w:rPr>
          <w:spacing w:val="-3"/>
          <w:sz w:val="22"/>
          <w:shd w:val="clear" w:color="auto" w:fill="F9F8F8"/>
        </w:rPr>
        <w:t xml:space="preserve"> </w:t>
      </w:r>
      <w:r>
        <w:rPr>
          <w:sz w:val="22"/>
          <w:shd w:val="clear" w:color="auto" w:fill="F9F8F8"/>
        </w:rPr>
        <w:t>on</w:t>
      </w:r>
      <w:r>
        <w:rPr>
          <w:spacing w:val="-3"/>
          <w:sz w:val="22"/>
          <w:shd w:val="clear" w:color="auto" w:fill="F9F8F8"/>
        </w:rPr>
        <w:t xml:space="preserve"> </w:t>
      </w:r>
      <w:r>
        <w:rPr>
          <w:sz w:val="22"/>
          <w:shd w:val="clear" w:color="auto" w:fill="F9F8F8"/>
        </w:rPr>
        <w:t>the</w:t>
      </w:r>
      <w:r>
        <w:rPr>
          <w:spacing w:val="-3"/>
          <w:sz w:val="22"/>
          <w:shd w:val="clear" w:color="auto" w:fill="F9F8F8"/>
        </w:rPr>
        <w:t xml:space="preserve"> </w:t>
      </w:r>
      <w:r>
        <w:rPr>
          <w:sz w:val="22"/>
          <w:shd w:val="clear" w:color="auto" w:fill="F9F8F8"/>
        </w:rPr>
        <w:t>posts</w:t>
      </w:r>
      <w:r>
        <w:rPr>
          <w:spacing w:val="-2"/>
          <w:sz w:val="22"/>
          <w:shd w:val="clear" w:color="auto" w:fill="F9F8F8"/>
        </w:rPr>
        <w:t xml:space="preserve"> </w:t>
      </w:r>
      <w:r>
        <w:rPr>
          <w:sz w:val="22"/>
          <w:shd w:val="clear" w:color="auto" w:fill="F9F8F8"/>
        </w:rPr>
        <w:t>they liked.</w:t>
      </w:r>
    </w:p>
    <w:p>
      <w:pPr>
        <w:pStyle w:val="6"/>
        <w:rPr>
          <w:rFonts w:ascii="Arial MT"/>
          <w:sz w:val="20"/>
        </w:rPr>
      </w:pPr>
    </w:p>
    <w:p>
      <w:pPr>
        <w:pStyle w:val="6"/>
        <w:spacing w:before="4"/>
        <w:rPr>
          <w:rFonts w:ascii="Arial MT"/>
          <w:sz w:val="25"/>
        </w:rPr>
      </w:pPr>
    </w:p>
    <w:p>
      <w:pPr>
        <w:pStyle w:val="3"/>
        <w:numPr>
          <w:ilvl w:val="0"/>
          <w:numId w:val="2"/>
        </w:numPr>
        <w:tabs>
          <w:tab w:val="left" w:pos="382"/>
        </w:tabs>
        <w:spacing w:before="92" w:after="0" w:line="240" w:lineRule="auto"/>
        <w:ind w:left="381" w:right="0" w:hanging="282"/>
        <w:jc w:val="left"/>
      </w:pPr>
      <w:r>
        <w:rPr>
          <w:shd w:val="clear" w:color="auto" w:fill="F9F8F8"/>
        </w:rPr>
        <w:t>Targeted ADS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For</w:t>
      </w:r>
      <w:r>
        <w:rPr>
          <w:spacing w:val="-1"/>
          <w:shd w:val="clear" w:color="auto" w:fill="F9F8F8"/>
        </w:rPr>
        <w:t xml:space="preserve"> </w:t>
      </w:r>
      <w:r>
        <w:rPr>
          <w:shd w:val="clear" w:color="auto" w:fill="F9F8F8"/>
        </w:rPr>
        <w:t>Business</w:t>
      </w:r>
    </w:p>
    <w:p>
      <w:pPr>
        <w:pStyle w:val="9"/>
        <w:numPr>
          <w:ilvl w:val="1"/>
          <w:numId w:val="2"/>
        </w:numPr>
        <w:tabs>
          <w:tab w:val="left" w:pos="360"/>
        </w:tabs>
        <w:spacing w:before="185" w:after="0" w:line="256" w:lineRule="auto"/>
        <w:ind w:left="100" w:right="131" w:firstLine="0"/>
        <w:jc w:val="left"/>
        <w:rPr>
          <w:sz w:val="22"/>
        </w:rPr>
      </w:pPr>
      <w:r>
        <w:rPr>
          <w:sz w:val="22"/>
          <w:shd w:val="clear" w:color="auto" w:fill="F9F8F8"/>
        </w:rPr>
        <w:t>Targeted advertisement for business based on an information about the users who liked a</w:t>
      </w:r>
      <w:r>
        <w:rPr>
          <w:spacing w:val="-59"/>
          <w:sz w:val="22"/>
        </w:rPr>
        <w:t xml:space="preserve"> </w:t>
      </w:r>
      <w:r>
        <w:rPr>
          <w:sz w:val="22"/>
          <w:shd w:val="clear" w:color="auto" w:fill="F9F8F8"/>
        </w:rPr>
        <w:t>post.</w:t>
      </w:r>
    </w:p>
    <w:p>
      <w:pPr>
        <w:spacing w:after="0" w:line="256" w:lineRule="auto"/>
        <w:jc w:val="left"/>
        <w:rPr>
          <w:sz w:val="22"/>
        </w:rPr>
        <w:sectPr>
          <w:pgSz w:w="11910" w:h="16840"/>
          <w:pgMar w:top="1340" w:right="13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6"/>
        <w:spacing w:before="64" w:line="256" w:lineRule="auto"/>
        <w:ind w:left="100" w:right="1124"/>
        <w:rPr>
          <w:rFonts w:ascii="Arial MT"/>
        </w:rPr>
      </w:pPr>
      <w:r>
        <w:rPr>
          <w:rFonts w:ascii="Arial MT"/>
          <w:shd w:val="clear" w:color="auto" w:fill="F9F8F8"/>
        </w:rPr>
        <w:t>For example: An Education institute can get users who liked a post related to Web</w:t>
      </w:r>
      <w:r>
        <w:rPr>
          <w:rFonts w:ascii="Arial MT"/>
          <w:spacing w:val="-59"/>
        </w:rPr>
        <w:t xml:space="preserve"> </w:t>
      </w:r>
      <w:r>
        <w:rPr>
          <w:rFonts w:ascii="Arial MT"/>
          <w:shd w:val="clear" w:color="auto" w:fill="F9F8F8"/>
        </w:rPr>
        <w:t>development</w:t>
      </w:r>
      <w:r>
        <w:rPr>
          <w:rFonts w:ascii="Arial MT"/>
          <w:spacing w:val="-2"/>
          <w:shd w:val="clear" w:color="auto" w:fill="F9F8F8"/>
        </w:rPr>
        <w:t xml:space="preserve"> </w:t>
      </w:r>
      <w:r>
        <w:rPr>
          <w:rFonts w:ascii="Arial MT"/>
          <w:shd w:val="clear" w:color="auto" w:fill="F9F8F8"/>
        </w:rPr>
        <w:t>and</w:t>
      </w:r>
      <w:r>
        <w:rPr>
          <w:rFonts w:ascii="Arial MT"/>
          <w:spacing w:val="-2"/>
          <w:shd w:val="clear" w:color="auto" w:fill="F9F8F8"/>
        </w:rPr>
        <w:t xml:space="preserve"> </w:t>
      </w:r>
      <w:r>
        <w:rPr>
          <w:rFonts w:ascii="Arial MT"/>
          <w:shd w:val="clear" w:color="auto" w:fill="F9F8F8"/>
        </w:rPr>
        <w:t>target</w:t>
      </w:r>
      <w:r>
        <w:rPr>
          <w:rFonts w:ascii="Arial MT"/>
          <w:spacing w:val="-1"/>
          <w:shd w:val="clear" w:color="auto" w:fill="F9F8F8"/>
        </w:rPr>
        <w:t xml:space="preserve"> </w:t>
      </w:r>
      <w:r>
        <w:rPr>
          <w:rFonts w:ascii="Arial MT"/>
          <w:shd w:val="clear" w:color="auto" w:fill="F9F8F8"/>
        </w:rPr>
        <w:t>ads</w:t>
      </w:r>
      <w:r>
        <w:rPr>
          <w:rFonts w:ascii="Arial MT"/>
          <w:spacing w:val="1"/>
          <w:shd w:val="clear" w:color="auto" w:fill="F9F8F8"/>
        </w:rPr>
        <w:t xml:space="preserve"> </w:t>
      </w:r>
      <w:r>
        <w:rPr>
          <w:rFonts w:ascii="Arial MT"/>
          <w:shd w:val="clear" w:color="auto" w:fill="F9F8F8"/>
        </w:rPr>
        <w:t>for</w:t>
      </w:r>
      <w:r>
        <w:rPr>
          <w:rFonts w:ascii="Arial MT"/>
          <w:spacing w:val="-1"/>
          <w:shd w:val="clear" w:color="auto" w:fill="F9F8F8"/>
        </w:rPr>
        <w:t xml:space="preserve"> </w:t>
      </w:r>
      <w:r>
        <w:rPr>
          <w:rFonts w:ascii="Arial MT"/>
          <w:shd w:val="clear" w:color="auto" w:fill="F9F8F8"/>
        </w:rPr>
        <w:t>them.</w:t>
      </w:r>
    </w:p>
    <w:p>
      <w:pPr>
        <w:pStyle w:val="6"/>
        <w:rPr>
          <w:rFonts w:ascii="Arial MT"/>
          <w:sz w:val="24"/>
        </w:rPr>
      </w:pPr>
    </w:p>
    <w:p>
      <w:pPr>
        <w:pStyle w:val="6"/>
        <w:spacing w:before="4"/>
        <w:rPr>
          <w:rFonts w:ascii="Arial MT"/>
          <w:sz w:val="34"/>
        </w:rPr>
      </w:pPr>
    </w:p>
    <w:p>
      <w:pPr>
        <w:spacing w:before="0"/>
        <w:ind w:left="10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Project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Detail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Report</w:t>
      </w:r>
    </w:p>
    <w:p>
      <w:pPr>
        <w:pStyle w:val="6"/>
        <w:spacing w:before="4"/>
        <w:rPr>
          <w:rFonts w:ascii="Calibri"/>
          <w:b/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120015</wp:posOffset>
            </wp:positionV>
            <wp:extent cx="5724525" cy="17056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4688" cy="170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rFonts w:ascii="Calibri"/>
          <w:b/>
          <w:sz w:val="32"/>
        </w:rPr>
      </w:pPr>
    </w:p>
    <w:p>
      <w:pPr>
        <w:pStyle w:val="6"/>
        <w:spacing w:before="2"/>
        <w:rPr>
          <w:rFonts w:ascii="Calibri"/>
          <w:b/>
          <w:sz w:val="30"/>
        </w:rPr>
      </w:pPr>
    </w:p>
    <w:p>
      <w:pPr>
        <w:spacing w:before="0"/>
        <w:ind w:left="10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1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A)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Work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Break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Down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Structure</w:t>
      </w:r>
    </w:p>
    <w:p>
      <w:pPr>
        <w:pStyle w:val="6"/>
        <w:rPr>
          <w:rFonts w:ascii="Calibri"/>
          <w:b/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140970</wp:posOffset>
            </wp:positionV>
            <wp:extent cx="5608320" cy="13328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8620" cy="13327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rFonts w:ascii="Calibri"/>
          <w:b/>
          <w:sz w:val="20"/>
        </w:rPr>
      </w:pPr>
    </w:p>
    <w:p>
      <w:pPr>
        <w:pStyle w:val="6"/>
        <w:rPr>
          <w:rFonts w:ascii="Calibri"/>
          <w:b/>
          <w:sz w:val="20"/>
        </w:rPr>
      </w:pPr>
    </w:p>
    <w:p>
      <w:pPr>
        <w:pStyle w:val="6"/>
        <w:rPr>
          <w:rFonts w:ascii="Calibri"/>
          <w:b/>
          <w:sz w:val="20"/>
        </w:rPr>
      </w:pPr>
    </w:p>
    <w:p>
      <w:pPr>
        <w:pStyle w:val="6"/>
        <w:rPr>
          <w:rFonts w:ascii="Calibri"/>
          <w:b/>
          <w:sz w:val="20"/>
        </w:rPr>
      </w:pPr>
    </w:p>
    <w:p>
      <w:pPr>
        <w:pStyle w:val="6"/>
        <w:rPr>
          <w:rFonts w:ascii="Calibri"/>
          <w:b/>
          <w:sz w:val="20"/>
        </w:rPr>
      </w:pPr>
    </w:p>
    <w:p>
      <w:pPr>
        <w:pStyle w:val="6"/>
        <w:rPr>
          <w:rFonts w:ascii="Calibri"/>
          <w:b/>
          <w:sz w:val="1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1155065</wp:posOffset>
            </wp:positionH>
            <wp:positionV relativeFrom="paragraph">
              <wp:posOffset>133350</wp:posOffset>
            </wp:positionV>
            <wp:extent cx="5259705" cy="75057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473" cy="750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4"/>
        </w:rPr>
        <w:sectPr>
          <w:pgSz w:w="11910" w:h="16840"/>
          <w:pgMar w:top="1360" w:right="13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6"/>
        <w:ind w:left="258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447665" cy="121285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7703" cy="121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rPr>
          <w:rFonts w:ascii="Calibri"/>
          <w:b/>
          <w:sz w:val="20"/>
        </w:rPr>
      </w:pPr>
    </w:p>
    <w:p>
      <w:pPr>
        <w:pStyle w:val="6"/>
        <w:rPr>
          <w:rFonts w:ascii="Calibri"/>
          <w:b/>
          <w:sz w:val="20"/>
        </w:rPr>
      </w:pPr>
    </w:p>
    <w:p>
      <w:pPr>
        <w:pStyle w:val="6"/>
        <w:rPr>
          <w:rFonts w:ascii="Calibri"/>
          <w:b/>
          <w:sz w:val="20"/>
        </w:rPr>
      </w:pPr>
    </w:p>
    <w:p>
      <w:pPr>
        <w:pStyle w:val="6"/>
        <w:rPr>
          <w:rFonts w:ascii="Calibri"/>
          <w:b/>
          <w:sz w:val="20"/>
        </w:rPr>
      </w:pPr>
    </w:p>
    <w:p>
      <w:pPr>
        <w:spacing w:before="176"/>
        <w:ind w:left="10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1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B)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Activity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Network</w:t>
      </w:r>
    </w:p>
    <w:p>
      <w:pPr>
        <w:pStyle w:val="6"/>
        <w:spacing w:before="6"/>
        <w:rPr>
          <w:rFonts w:ascii="Calibri"/>
          <w:b/>
          <w:sz w:val="1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973455</wp:posOffset>
            </wp:positionH>
            <wp:positionV relativeFrom="paragraph">
              <wp:posOffset>144780</wp:posOffset>
            </wp:positionV>
            <wp:extent cx="5669280" cy="96012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9135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rFonts w:ascii="Calibri"/>
          <w:b/>
          <w:sz w:val="20"/>
        </w:rPr>
      </w:pPr>
    </w:p>
    <w:p>
      <w:pPr>
        <w:pStyle w:val="6"/>
        <w:rPr>
          <w:rFonts w:ascii="Calibri"/>
          <w:b/>
          <w:sz w:val="20"/>
        </w:rPr>
      </w:pPr>
    </w:p>
    <w:p>
      <w:pPr>
        <w:pStyle w:val="6"/>
        <w:rPr>
          <w:rFonts w:ascii="Calibri"/>
          <w:b/>
          <w:sz w:val="20"/>
        </w:rPr>
      </w:pPr>
    </w:p>
    <w:p>
      <w:pPr>
        <w:pStyle w:val="6"/>
        <w:rPr>
          <w:rFonts w:ascii="Calibri"/>
          <w:b/>
          <w:sz w:val="20"/>
        </w:rPr>
      </w:pPr>
    </w:p>
    <w:p>
      <w:pPr>
        <w:pStyle w:val="6"/>
        <w:rPr>
          <w:rFonts w:ascii="Calibri"/>
          <w:b/>
          <w:sz w:val="20"/>
        </w:rPr>
      </w:pPr>
    </w:p>
    <w:p>
      <w:pPr>
        <w:pStyle w:val="6"/>
        <w:spacing w:before="5"/>
        <w:rPr>
          <w:rFonts w:ascii="Calibri"/>
          <w:b/>
          <w:sz w:val="24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213995</wp:posOffset>
            </wp:positionV>
            <wp:extent cx="5505450" cy="156210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5454" cy="156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rFonts w:ascii="Calibri"/>
          <w:b/>
          <w:sz w:val="32"/>
        </w:rPr>
      </w:pPr>
    </w:p>
    <w:p>
      <w:pPr>
        <w:pStyle w:val="6"/>
        <w:spacing w:before="6"/>
        <w:rPr>
          <w:rFonts w:ascii="Calibri"/>
          <w:b/>
          <w:sz w:val="25"/>
        </w:rPr>
      </w:pPr>
    </w:p>
    <w:p>
      <w:pPr>
        <w:spacing w:before="1"/>
        <w:ind w:left="10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2A)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PERT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Chart</w:t>
      </w:r>
    </w:p>
    <w:p>
      <w:pPr>
        <w:pStyle w:val="6"/>
        <w:spacing w:before="3"/>
        <w:rPr>
          <w:rFonts w:ascii="Calibri"/>
          <w:b/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119380</wp:posOffset>
            </wp:positionV>
            <wp:extent cx="5287010" cy="3456305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7256" cy="3456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2"/>
        </w:rPr>
        <w:sectPr>
          <w:pgSz w:w="11910" w:h="16840"/>
          <w:pgMar w:top="1560" w:right="13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22"/>
        <w:ind w:left="10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2B)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ES,</w:t>
      </w:r>
      <w:r>
        <w:rPr>
          <w:rFonts w:ascii="Calibri"/>
          <w:b/>
          <w:spacing w:val="-1"/>
          <w:sz w:val="32"/>
        </w:rPr>
        <w:t xml:space="preserve"> </w:t>
      </w:r>
      <w:r>
        <w:rPr>
          <w:rFonts w:ascii="Calibri"/>
          <w:b/>
          <w:sz w:val="32"/>
        </w:rPr>
        <w:t>EF, LS,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LF,</w:t>
      </w:r>
      <w:r>
        <w:rPr>
          <w:rFonts w:ascii="Calibri"/>
          <w:b/>
          <w:spacing w:val="-1"/>
          <w:sz w:val="32"/>
        </w:rPr>
        <w:t xml:space="preserve"> </w:t>
      </w:r>
      <w:r>
        <w:rPr>
          <w:rFonts w:ascii="Calibri"/>
          <w:b/>
          <w:sz w:val="32"/>
        </w:rPr>
        <w:t>Slack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Time</w:t>
      </w:r>
    </w:p>
    <w:p>
      <w:pPr>
        <w:pStyle w:val="6"/>
        <w:rPr>
          <w:rFonts w:ascii="Calibri"/>
          <w:b/>
          <w:sz w:val="20"/>
        </w:rPr>
      </w:pPr>
    </w:p>
    <w:p>
      <w:pPr>
        <w:pStyle w:val="6"/>
        <w:rPr>
          <w:rFonts w:ascii="Calibri"/>
          <w:b/>
          <w:sz w:val="20"/>
        </w:rPr>
      </w:pPr>
    </w:p>
    <w:p>
      <w:pPr>
        <w:pStyle w:val="6"/>
        <w:spacing w:before="1"/>
        <w:rPr>
          <w:rFonts w:ascii="Calibri"/>
          <w:b/>
          <w:sz w:val="20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180340</wp:posOffset>
            </wp:positionV>
            <wp:extent cx="5676900" cy="655320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7049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20"/>
        </w:rPr>
        <w:sectPr>
          <w:pgSz w:w="11910" w:h="16840"/>
          <w:pgMar w:top="1400" w:right="13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22"/>
        <w:ind w:left="10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2C)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Critical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path</w:t>
      </w:r>
    </w:p>
    <w:p>
      <w:pPr>
        <w:pStyle w:val="6"/>
        <w:spacing w:before="5"/>
        <w:rPr>
          <w:rFonts w:ascii="Calibri"/>
          <w:b/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120650</wp:posOffset>
            </wp:positionV>
            <wp:extent cx="5791835" cy="2214880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946" cy="22151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rFonts w:ascii="Calibri"/>
          <w:b/>
          <w:sz w:val="32"/>
        </w:rPr>
      </w:pPr>
    </w:p>
    <w:p>
      <w:pPr>
        <w:pStyle w:val="6"/>
        <w:spacing w:before="1"/>
        <w:rPr>
          <w:rFonts w:ascii="Calibri"/>
          <w:b/>
          <w:sz w:val="26"/>
        </w:rPr>
      </w:pPr>
    </w:p>
    <w:p>
      <w:pPr>
        <w:spacing w:before="0"/>
        <w:ind w:left="10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3A)</w:t>
      </w:r>
      <w:r>
        <w:rPr>
          <w:rFonts w:ascii="Calibri"/>
          <w:b/>
          <w:spacing w:val="-5"/>
          <w:sz w:val="32"/>
        </w:rPr>
        <w:t xml:space="preserve"> </w:t>
      </w:r>
      <w:r>
        <w:rPr>
          <w:rFonts w:ascii="Calibri"/>
          <w:b/>
          <w:sz w:val="32"/>
        </w:rPr>
        <w:t>Resources</w:t>
      </w:r>
    </w:p>
    <w:p>
      <w:pPr>
        <w:pStyle w:val="6"/>
        <w:spacing w:before="3"/>
        <w:rPr>
          <w:rFonts w:ascii="Calibri"/>
          <w:b/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120015</wp:posOffset>
            </wp:positionV>
            <wp:extent cx="5731510" cy="476885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815" cy="476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rFonts w:ascii="Calibri"/>
          <w:b/>
          <w:sz w:val="32"/>
        </w:rPr>
      </w:pPr>
    </w:p>
    <w:p>
      <w:pPr>
        <w:pStyle w:val="6"/>
        <w:rPr>
          <w:rFonts w:ascii="Calibri"/>
          <w:b/>
          <w:sz w:val="29"/>
        </w:rPr>
      </w:pPr>
    </w:p>
    <w:p>
      <w:pPr>
        <w:spacing w:before="1"/>
        <w:ind w:left="100" w:right="0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3B)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Resource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Allocation</w:t>
      </w:r>
      <w:r>
        <w:rPr>
          <w:rFonts w:ascii="Calibri"/>
          <w:b/>
          <w:spacing w:val="-4"/>
          <w:sz w:val="32"/>
        </w:rPr>
        <w:t xml:space="preserve"> </w:t>
      </w:r>
      <w:r>
        <w:rPr>
          <w:rFonts w:ascii="Calibri"/>
          <w:b/>
          <w:sz w:val="32"/>
        </w:rPr>
        <w:t>Report</w:t>
      </w:r>
    </w:p>
    <w:p>
      <w:pPr>
        <w:pStyle w:val="6"/>
        <w:rPr>
          <w:rFonts w:ascii="Calibri"/>
          <w:b/>
          <w:sz w:val="20"/>
        </w:rPr>
      </w:pPr>
    </w:p>
    <w:p>
      <w:pPr>
        <w:pStyle w:val="6"/>
        <w:spacing w:before="1"/>
        <w:rPr>
          <w:rFonts w:ascii="Calibri"/>
          <w:b/>
          <w:sz w:val="1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1138555</wp:posOffset>
            </wp:positionH>
            <wp:positionV relativeFrom="paragraph">
              <wp:posOffset>149225</wp:posOffset>
            </wp:positionV>
            <wp:extent cx="5014595" cy="414020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4644" cy="4140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rFonts w:ascii="Calibri"/>
          <w:b/>
          <w:sz w:val="32"/>
        </w:rPr>
      </w:pPr>
    </w:p>
    <w:p>
      <w:pPr>
        <w:pStyle w:val="6"/>
        <w:spacing w:before="8"/>
        <w:rPr>
          <w:rFonts w:ascii="Calibri"/>
          <w:b/>
          <w:sz w:val="36"/>
        </w:rPr>
      </w:pPr>
    </w:p>
    <w:p>
      <w:pPr>
        <w:spacing w:before="1" w:line="357" w:lineRule="auto"/>
        <w:ind w:left="100" w:right="7231" w:firstLine="0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3C) Histogram</w:t>
      </w:r>
      <w:r>
        <w:rPr>
          <w:rFonts w:ascii="Calibri"/>
          <w:b/>
          <w:spacing w:val="-70"/>
          <w:sz w:val="32"/>
        </w:rPr>
        <w:t xml:space="preserve"> </w:t>
      </w:r>
    </w:p>
    <w:p>
      <w:pPr>
        <w:pStyle w:val="6"/>
        <w:ind w:left="100"/>
        <w:rPr>
          <w:rFonts w:ascii="Calibri"/>
          <w:sz w:val="20"/>
        </w:rPr>
      </w:pPr>
      <w:r>
        <w:rPr>
          <w:rFonts w:ascii="Calibri"/>
          <w:sz w:val="20"/>
        </w:rPr>
        <w:drawing>
          <wp:inline distT="0" distB="0" distL="0" distR="0">
            <wp:extent cx="5704840" cy="772160"/>
            <wp:effectExtent l="0" t="0" r="0" b="0"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5117" cy="772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3"/>
        <w:rPr>
          <w:rFonts w:ascii="Calibri"/>
          <w:b/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119380</wp:posOffset>
            </wp:positionV>
            <wp:extent cx="5720715" cy="79121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487" cy="790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Calibri"/>
          <w:sz w:val="12"/>
        </w:rPr>
        <w:sectPr>
          <w:pgSz w:w="11910" w:h="16840"/>
          <w:pgMar w:top="1400" w:right="134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6"/>
        <w:spacing w:before="5"/>
        <w:rPr>
          <w:rFonts w:ascii="Calibri"/>
          <w:b/>
          <w:sz w:val="12"/>
        </w:rPr>
      </w:pPr>
      <w:bookmarkStart w:id="0" w:name="_GoBack"/>
      <w:bookmarkEnd w:id="0"/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120650</wp:posOffset>
            </wp:positionV>
            <wp:extent cx="5718175" cy="80010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89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9"/>
        <w:numPr>
          <w:ilvl w:val="0"/>
          <w:numId w:val="3"/>
        </w:numPr>
        <w:tabs>
          <w:tab w:val="left" w:pos="432"/>
        </w:tabs>
        <w:spacing w:before="165" w:after="0" w:line="240" w:lineRule="auto"/>
        <w:ind w:left="431" w:right="0" w:hanging="332"/>
        <w:jc w:val="left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Gantt</w:t>
      </w:r>
      <w:r>
        <w:rPr>
          <w:rFonts w:ascii="Calibri"/>
          <w:b/>
          <w:spacing w:val="-2"/>
          <w:sz w:val="32"/>
        </w:rPr>
        <w:t xml:space="preserve"> </w:t>
      </w:r>
      <w:r>
        <w:rPr>
          <w:rFonts w:ascii="Calibri"/>
          <w:b/>
          <w:sz w:val="32"/>
        </w:rPr>
        <w:t>Chart</w:t>
      </w:r>
    </w:p>
    <w:p>
      <w:pPr>
        <w:pStyle w:val="6"/>
        <w:spacing w:before="5"/>
        <w:rPr>
          <w:rFonts w:ascii="Calibri"/>
          <w:b/>
          <w:sz w:val="1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120650</wp:posOffset>
            </wp:positionV>
            <wp:extent cx="5795010" cy="2028190"/>
            <wp:effectExtent l="0" t="0" r="0" b="0"/>
            <wp:wrapTopAndBottom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193" cy="20282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6"/>
        <w:rPr>
          <w:rFonts w:ascii="Calibri"/>
          <w:b/>
          <w:sz w:val="32"/>
        </w:rPr>
      </w:pPr>
    </w:p>
    <w:p>
      <w:pPr>
        <w:pStyle w:val="6"/>
        <w:spacing w:before="2"/>
        <w:rPr>
          <w:rFonts w:ascii="Calibri"/>
          <w:b/>
          <w:sz w:val="26"/>
        </w:rPr>
      </w:pPr>
    </w:p>
    <w:p>
      <w:pPr>
        <w:pStyle w:val="9"/>
        <w:numPr>
          <w:ilvl w:val="0"/>
          <w:numId w:val="3"/>
        </w:numPr>
        <w:tabs>
          <w:tab w:val="left" w:pos="432"/>
        </w:tabs>
        <w:spacing w:before="0" w:after="0" w:line="240" w:lineRule="auto"/>
        <w:ind w:left="431" w:right="0" w:hanging="332"/>
        <w:jc w:val="left"/>
        <w:rPr>
          <w:rFonts w:ascii="Calibri"/>
          <w:b/>
          <w:sz w:val="32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262255</wp:posOffset>
            </wp:positionV>
            <wp:extent cx="5227320" cy="441198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4411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/>
          <w:b/>
          <w:sz w:val="32"/>
        </w:rPr>
        <w:t>Statistics</w:t>
      </w:r>
      <w:r>
        <w:rPr>
          <w:rFonts w:ascii="Calibri"/>
          <w:b/>
          <w:spacing w:val="-3"/>
          <w:sz w:val="32"/>
        </w:rPr>
        <w:t xml:space="preserve"> </w:t>
      </w:r>
      <w:r>
        <w:rPr>
          <w:rFonts w:ascii="Calibri"/>
          <w:b/>
          <w:sz w:val="32"/>
        </w:rPr>
        <w:t>of</w:t>
      </w:r>
      <w:r>
        <w:rPr>
          <w:rFonts w:ascii="Calibri"/>
          <w:b/>
          <w:spacing w:val="-1"/>
          <w:sz w:val="32"/>
        </w:rPr>
        <w:t xml:space="preserve"> </w:t>
      </w:r>
      <w:r>
        <w:rPr>
          <w:rFonts w:ascii="Calibri"/>
          <w:b/>
          <w:sz w:val="32"/>
        </w:rPr>
        <w:t>Project</w:t>
      </w:r>
    </w:p>
    <w:sectPr>
      <w:pgSz w:w="11910" w:h="16840"/>
      <w:pgMar w:top="1400" w:right="1340" w:bottom="280" w:left="13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1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%1)"/>
      <w:lvlJc w:val="left"/>
      <w:pPr>
        <w:ind w:left="381" w:hanging="281"/>
        <w:jc w:val="left"/>
      </w:pPr>
      <w:rPr>
        <w:rFonts w:hint="default" w:ascii="Arial" w:hAnsi="Arial" w:eastAsia="Arial" w:cs="Arial"/>
        <w:b/>
        <w:bCs/>
        <w:w w:val="99"/>
        <w:sz w:val="24"/>
        <w:szCs w:val="24"/>
        <w:shd w:val="clear" w:color="auto" w:fill="F9F8F8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359" w:hanging="259"/>
        <w:jc w:val="left"/>
      </w:pPr>
      <w:rPr>
        <w:rFonts w:hint="default" w:ascii="Arial MT" w:hAnsi="Arial MT" w:eastAsia="Arial MT" w:cs="Arial MT"/>
        <w:w w:val="100"/>
        <w:sz w:val="22"/>
        <w:szCs w:val="22"/>
        <w:shd w:val="clear" w:color="auto" w:fill="F9F8F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0" w:hanging="25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85" w:hanging="25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2591" w:hanging="25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697" w:hanging="25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803" w:hanging="25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909" w:hanging="25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014" w:hanging="259"/>
      </w:pPr>
      <w:rPr>
        <w:rFonts w:hint="default"/>
        <w:lang w:val="en-US" w:eastAsia="en-US" w:bidi="ar-SA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-"/>
      <w:lvlJc w:val="left"/>
      <w:pPr>
        <w:ind w:left="249" w:hanging="149"/>
      </w:pPr>
      <w:rPr>
        <w:rFonts w:hint="default" w:ascii="Segoe UI" w:hAnsi="Segoe UI" w:eastAsia="Segoe UI" w:cs="Segoe UI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38" w:hanging="14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37" w:hanging="14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35" w:hanging="14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34" w:hanging="14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33" w:hanging="14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31" w:hanging="14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30" w:hanging="14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29" w:hanging="149"/>
      </w:pPr>
      <w:rPr>
        <w:rFonts w:hint="default"/>
        <w:lang w:val="en-US" w:eastAsia="en-US" w:bidi="ar-SA"/>
      </w:rPr>
    </w:lvl>
  </w:abstractNum>
  <w:abstractNum w:abstractNumId="2">
    <w:nsid w:val="59ADCABA"/>
    <w:multiLevelType w:val="multilevel"/>
    <w:tmpl w:val="59ADCABA"/>
    <w:lvl w:ilvl="0" w:tentative="0">
      <w:start w:val="4"/>
      <w:numFmt w:val="decimal"/>
      <w:lvlText w:val="%1)"/>
      <w:lvlJc w:val="left"/>
      <w:pPr>
        <w:ind w:left="431" w:hanging="332"/>
        <w:jc w:val="left"/>
      </w:pPr>
      <w:rPr>
        <w:rFonts w:hint="default" w:ascii="Calibri" w:hAnsi="Calibri" w:eastAsia="Calibri" w:cs="Calibri"/>
        <w:b/>
        <w:bCs/>
        <w:spacing w:val="-1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18" w:hanging="33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97" w:hanging="33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75" w:hanging="33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54" w:hanging="33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33" w:hanging="33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11" w:hanging="33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90" w:hanging="33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69" w:hanging="33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12F797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Segoe UI" w:hAnsi="Segoe UI" w:eastAsia="Segoe UI" w:cs="Segoe U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92"/>
      <w:ind w:left="100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spacing w:before="92"/>
      <w:ind w:left="381" w:hanging="282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Segoe UI" w:hAnsi="Segoe UI" w:eastAsia="Segoe UI" w:cs="Segoe UI"/>
      <w:sz w:val="22"/>
      <w:szCs w:val="22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61"/>
      <w:ind w:left="100"/>
    </w:pPr>
    <w:rPr>
      <w:rFonts w:ascii="Arial MT" w:hAnsi="Arial MT" w:eastAsia="Arial MT" w:cs="Arial MT"/>
      <w:sz w:val="40"/>
      <w:szCs w:val="40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92"/>
      <w:ind w:left="381" w:hanging="282"/>
    </w:pPr>
    <w:rPr>
      <w:rFonts w:ascii="Arial MT" w:hAnsi="Arial MT" w:eastAsia="Arial MT" w:cs="Arial MT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2022-12-22T19:25:00Z</dcterms:created>
  <dc:creator>Dhiyanesh Babu C V</dc:creator>
  <cp:lastModifiedBy>Dhiyanesh Babu C V</cp:lastModifiedBy>
  <dcterms:modified xsi:type="dcterms:W3CDTF">2022-12-22T19:27:13Z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2022-12-22T00:00:00Z</vt:filetime>
  </property>
  <property fmtid="{D5CDD505-2E9C-101B-9397-08002B2CF9AE}" pid="5" name="KSOProductBuildVer">
    <vt:lpwstr>1033-11.2.0.11440</vt:lpwstr>
  </property>
  <property fmtid="{D5CDD505-2E9C-101B-9397-08002B2CF9AE}" pid="6" name="ICV">
    <vt:lpwstr>C58D409947FB4BDFA3979919A48ED9BB</vt:lpwstr>
  </property>
</Properties>
</file>